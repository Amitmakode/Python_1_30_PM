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23AE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FF5722"/>
          <w:sz w:val="44"/>
        </w:rPr>
        <w:t>1. What Is Artificial Intelligence (AI)?</w:t>
      </w:r>
    </w:p>
    <w:p w14:paraId="1D2CA6E6" w14:textId="77777777" w:rsidR="000155A5" w:rsidRDefault="00000000">
      <w:r>
        <w:rPr>
          <w:rFonts w:ascii="Poppins" w:hAnsi="Poppins"/>
          <w:color w:val="3C3C3C"/>
          <w:sz w:val="24"/>
        </w:rPr>
        <w:t>Artificial Intelligence (AI) refers to the capability of machines to perform tasks that typically require human intelligence. These tasks include reasoning, learning, decision-making, understanding language, recognizing patterns, and problem-solving.</w:t>
      </w:r>
    </w:p>
    <w:p w14:paraId="550B937B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Core Principles and Capabilities</w:t>
      </w:r>
    </w:p>
    <w:p w14:paraId="3825ABED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3C3C3C"/>
          <w:sz w:val="24"/>
        </w:rPr>
        <w:t>Perception:</w:t>
      </w:r>
      <w:r>
        <w:rPr>
          <w:rFonts w:ascii="Poppins" w:hAnsi="Poppins"/>
          <w:color w:val="3C3C3C"/>
          <w:sz w:val="24"/>
        </w:rPr>
        <w:t xml:space="preserve"> Interpreting inputs like images, sound, and text.</w:t>
      </w:r>
    </w:p>
    <w:p w14:paraId="18417F90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3C3C3C"/>
          <w:sz w:val="24"/>
        </w:rPr>
        <w:t>Reasoning:</w:t>
      </w:r>
      <w:r>
        <w:rPr>
          <w:rFonts w:ascii="Poppins" w:hAnsi="Poppins"/>
          <w:color w:val="3C3C3C"/>
          <w:sz w:val="24"/>
        </w:rPr>
        <w:t xml:space="preserve"> Making decisions based on rules or data.</w:t>
      </w:r>
    </w:p>
    <w:p w14:paraId="23C77056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3C3C3C"/>
          <w:sz w:val="24"/>
        </w:rPr>
        <w:t>Learning:</w:t>
      </w:r>
      <w:r>
        <w:rPr>
          <w:rFonts w:ascii="Poppins" w:hAnsi="Poppins"/>
          <w:color w:val="3C3C3C"/>
          <w:sz w:val="24"/>
        </w:rPr>
        <w:t xml:space="preserve"> Improving performance from data over time.</w:t>
      </w:r>
    </w:p>
    <w:p w14:paraId="352D4F7C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3C3C3C"/>
          <w:sz w:val="24"/>
        </w:rPr>
        <w:t>Natural Language Processing (NLP):</w:t>
      </w:r>
      <w:r>
        <w:rPr>
          <w:rFonts w:ascii="Poppins" w:hAnsi="Poppins"/>
          <w:color w:val="3C3C3C"/>
          <w:sz w:val="24"/>
        </w:rPr>
        <w:t xml:space="preserve"> Understanding and generating human language.</w:t>
      </w:r>
    </w:p>
    <w:p w14:paraId="264F2363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3C3C3C"/>
          <w:sz w:val="24"/>
        </w:rPr>
        <w:t>Autonomy:</w:t>
      </w:r>
      <w:r>
        <w:rPr>
          <w:rFonts w:ascii="Poppins" w:hAnsi="Poppins"/>
          <w:color w:val="3C3C3C"/>
          <w:sz w:val="24"/>
        </w:rPr>
        <w:t xml:space="preserve"> Acting independently to achieve goals.</w:t>
      </w:r>
    </w:p>
    <w:p w14:paraId="450D508D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Types of AI</w:t>
      </w:r>
    </w:p>
    <w:p w14:paraId="2AD804EB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FF0000"/>
          <w:sz w:val="24"/>
        </w:rPr>
        <w:t>Narrow AI (Weak AI):</w:t>
      </w:r>
      <w:r w:rsidRPr="008115FB">
        <w:rPr>
          <w:rFonts w:ascii="Poppins" w:hAnsi="Poppins"/>
          <w:color w:val="FF0000"/>
          <w:sz w:val="24"/>
        </w:rPr>
        <w:t xml:space="preserve"> </w:t>
      </w:r>
      <w:r>
        <w:rPr>
          <w:rFonts w:ascii="Poppins" w:hAnsi="Poppins"/>
          <w:color w:val="3C3C3C"/>
          <w:sz w:val="24"/>
        </w:rPr>
        <w:t>Specialized in one task (e.g., voice assistants, recommendation systems).</w:t>
      </w:r>
    </w:p>
    <w:p w14:paraId="3C418117" w14:textId="77777777" w:rsidR="000155A5" w:rsidRDefault="00000000">
      <w:pPr>
        <w:pStyle w:val="ListBullet"/>
      </w:pPr>
      <w:r w:rsidRPr="008115FB">
        <w:rPr>
          <w:rFonts w:ascii="Poppins" w:hAnsi="Poppins"/>
          <w:b/>
          <w:bCs/>
          <w:color w:val="FF0000"/>
          <w:sz w:val="24"/>
        </w:rPr>
        <w:t>General AI (Strong AI):</w:t>
      </w:r>
      <w:r w:rsidRPr="008115FB">
        <w:rPr>
          <w:rFonts w:ascii="Poppins" w:hAnsi="Poppins"/>
          <w:color w:val="FF0000"/>
          <w:sz w:val="24"/>
        </w:rPr>
        <w:t xml:space="preserve"> </w:t>
      </w:r>
      <w:r>
        <w:rPr>
          <w:rFonts w:ascii="Poppins" w:hAnsi="Poppins"/>
          <w:color w:val="3C3C3C"/>
          <w:sz w:val="24"/>
        </w:rPr>
        <w:t>Hypothetical AI with human-like reasoning across any task or domain.</w:t>
      </w:r>
    </w:p>
    <w:p w14:paraId="38022167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00BCD4"/>
          <w:sz w:val="44"/>
        </w:rPr>
        <w:t>2. Historical Development of AI</w:t>
      </w:r>
    </w:p>
    <w:p w14:paraId="44C84249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Early Theoretical Concepts (1940s–1950s)</w:t>
      </w:r>
    </w:p>
    <w:p w14:paraId="51A3CA80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Alan Turing (1950): Proposed the idea of a machine that could simulate human intelligence; introduced the Turing Test.</w:t>
      </w:r>
    </w:p>
    <w:p w14:paraId="139C847E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John McCarthy (1956): Coined the term Artificial Intelligence at the Dartmouth Conference.</w:t>
      </w:r>
    </w:p>
    <w:p w14:paraId="76939024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lastRenderedPageBreak/>
        <w:t>Symbolic AI Era (1950s–1970s)</w:t>
      </w:r>
    </w:p>
    <w:p w14:paraId="160DA207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Rule-Based Systems: Used logic and symbolic reasoning to mimic human decision-making.</w:t>
      </w:r>
    </w:p>
    <w:p w14:paraId="240D9E37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Logic Theorist (1956): Proved mathematical theorems.</w:t>
      </w:r>
    </w:p>
    <w:p w14:paraId="397B7C3F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ELIZA (1966): An early NLP chatbot simulating a psychotherapist.</w:t>
      </w:r>
    </w:p>
    <w:p w14:paraId="515A55AD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AI Winter (Late 1970s–1990s)</w:t>
      </w:r>
    </w:p>
    <w:p w14:paraId="1195B10E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Challenges: Lack of computing power, inability to scale rule-based systems, and overhyped expectations.</w:t>
      </w:r>
    </w:p>
    <w:p w14:paraId="36B62C72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Result: Decline in funding and interest.</w:t>
      </w:r>
    </w:p>
    <w:p w14:paraId="05D3DA66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9C27B0"/>
          <w:sz w:val="44"/>
        </w:rPr>
        <w:t>3. Milestones and Breakthroughs in AI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5A5" w14:paraId="73413BBD" w14:textId="77777777">
        <w:tc>
          <w:tcPr>
            <w:tcW w:w="2880" w:type="dxa"/>
          </w:tcPr>
          <w:p w14:paraId="2B6E2B63" w14:textId="77777777" w:rsidR="000155A5" w:rsidRDefault="00000000">
            <w:r>
              <w:rPr>
                <w:rFonts w:ascii="Poppins" w:hAnsi="Poppins"/>
                <w:b/>
                <w:color w:val="000000"/>
              </w:rPr>
              <w:t>Era</w:t>
            </w:r>
          </w:p>
        </w:tc>
        <w:tc>
          <w:tcPr>
            <w:tcW w:w="2880" w:type="dxa"/>
          </w:tcPr>
          <w:p w14:paraId="3C832E83" w14:textId="77777777" w:rsidR="000155A5" w:rsidRDefault="00000000">
            <w:r>
              <w:rPr>
                <w:rFonts w:ascii="Poppins" w:hAnsi="Poppins"/>
                <w:b/>
                <w:color w:val="000000"/>
              </w:rPr>
              <w:t>Key Milestone</w:t>
            </w:r>
          </w:p>
        </w:tc>
        <w:tc>
          <w:tcPr>
            <w:tcW w:w="2880" w:type="dxa"/>
            <w:shd w:val="clear" w:color="auto" w:fill="DFF0D8"/>
          </w:tcPr>
          <w:p w14:paraId="0F9C1E40" w14:textId="77777777" w:rsidR="000155A5" w:rsidRDefault="00000000">
            <w:r>
              <w:rPr>
                <w:rFonts w:ascii="Poppins" w:hAnsi="Poppins"/>
                <w:b/>
                <w:color w:val="000000"/>
              </w:rPr>
              <w:t>Impact</w:t>
            </w:r>
          </w:p>
        </w:tc>
      </w:tr>
      <w:tr w:rsidR="000155A5" w14:paraId="140A01AF" w14:textId="77777777">
        <w:tc>
          <w:tcPr>
            <w:tcW w:w="2880" w:type="dxa"/>
          </w:tcPr>
          <w:p w14:paraId="289DAE3C" w14:textId="77777777" w:rsidR="000155A5" w:rsidRDefault="00000000">
            <w:r>
              <w:rPr>
                <w:rFonts w:ascii="Poppins" w:hAnsi="Poppins"/>
              </w:rPr>
              <w:t>1980s</w:t>
            </w:r>
          </w:p>
        </w:tc>
        <w:tc>
          <w:tcPr>
            <w:tcW w:w="2880" w:type="dxa"/>
          </w:tcPr>
          <w:p w14:paraId="4431EEEA" w14:textId="77777777" w:rsidR="000155A5" w:rsidRDefault="00000000">
            <w:r>
              <w:rPr>
                <w:rFonts w:ascii="Poppins" w:hAnsi="Poppins"/>
              </w:rPr>
              <w:t>Expert Systems (e.g., MYCIN)</w:t>
            </w:r>
          </w:p>
        </w:tc>
        <w:tc>
          <w:tcPr>
            <w:tcW w:w="2880" w:type="dxa"/>
            <w:shd w:val="clear" w:color="auto" w:fill="FCF8E3"/>
          </w:tcPr>
          <w:p w14:paraId="4AA76CE9" w14:textId="77777777" w:rsidR="000155A5" w:rsidRDefault="00000000">
            <w:r>
              <w:rPr>
                <w:rFonts w:ascii="Poppins" w:hAnsi="Poppins"/>
              </w:rPr>
              <w:t>Used in medical diagnostics; rules encoded by experts.</w:t>
            </w:r>
          </w:p>
        </w:tc>
      </w:tr>
      <w:tr w:rsidR="000155A5" w14:paraId="5A3E0DD6" w14:textId="77777777">
        <w:tc>
          <w:tcPr>
            <w:tcW w:w="2880" w:type="dxa"/>
          </w:tcPr>
          <w:p w14:paraId="5EEF64A6" w14:textId="77777777" w:rsidR="000155A5" w:rsidRDefault="00000000">
            <w:r>
              <w:rPr>
                <w:rFonts w:ascii="Poppins" w:hAnsi="Poppins"/>
              </w:rPr>
              <w:t>1997</w:t>
            </w:r>
          </w:p>
        </w:tc>
        <w:tc>
          <w:tcPr>
            <w:tcW w:w="2880" w:type="dxa"/>
          </w:tcPr>
          <w:p w14:paraId="20F5187C" w14:textId="77777777" w:rsidR="000155A5" w:rsidRDefault="00000000">
            <w:r>
              <w:rPr>
                <w:rFonts w:ascii="Poppins" w:hAnsi="Poppins"/>
              </w:rPr>
              <w:t>IBM's Deep Blue defeats Garry Kasparov</w:t>
            </w:r>
          </w:p>
        </w:tc>
        <w:tc>
          <w:tcPr>
            <w:tcW w:w="2880" w:type="dxa"/>
            <w:shd w:val="clear" w:color="auto" w:fill="DFF0D8"/>
          </w:tcPr>
          <w:p w14:paraId="75B92143" w14:textId="77777777" w:rsidR="000155A5" w:rsidRDefault="00000000">
            <w:r>
              <w:rPr>
                <w:rFonts w:ascii="Poppins" w:hAnsi="Poppins"/>
              </w:rPr>
              <w:t>First AI to defeat a world chess champion.</w:t>
            </w:r>
          </w:p>
        </w:tc>
      </w:tr>
      <w:tr w:rsidR="000155A5" w14:paraId="30F45F61" w14:textId="77777777">
        <w:tc>
          <w:tcPr>
            <w:tcW w:w="2880" w:type="dxa"/>
          </w:tcPr>
          <w:p w14:paraId="19A5A662" w14:textId="77777777" w:rsidR="000155A5" w:rsidRDefault="00000000">
            <w:r>
              <w:rPr>
                <w:rFonts w:ascii="Poppins" w:hAnsi="Poppins"/>
              </w:rPr>
              <w:t>2006</w:t>
            </w:r>
          </w:p>
        </w:tc>
        <w:tc>
          <w:tcPr>
            <w:tcW w:w="2880" w:type="dxa"/>
          </w:tcPr>
          <w:p w14:paraId="02ECB6B3" w14:textId="77777777" w:rsidR="000155A5" w:rsidRDefault="00000000">
            <w:r>
              <w:rPr>
                <w:rFonts w:ascii="Poppins" w:hAnsi="Poppins"/>
              </w:rPr>
              <w:t>Rise of Deep Learning</w:t>
            </w:r>
          </w:p>
        </w:tc>
        <w:tc>
          <w:tcPr>
            <w:tcW w:w="2880" w:type="dxa"/>
            <w:shd w:val="clear" w:color="auto" w:fill="FCF8E3"/>
          </w:tcPr>
          <w:p w14:paraId="4E29B43D" w14:textId="77777777" w:rsidR="000155A5" w:rsidRDefault="00000000">
            <w:r>
              <w:rPr>
                <w:rFonts w:ascii="Poppins" w:hAnsi="Poppins"/>
              </w:rPr>
              <w:t>Geoffrey Hinton reintroduces neural networks.</w:t>
            </w:r>
          </w:p>
        </w:tc>
      </w:tr>
      <w:tr w:rsidR="000155A5" w14:paraId="37CD0D08" w14:textId="77777777">
        <w:tc>
          <w:tcPr>
            <w:tcW w:w="2880" w:type="dxa"/>
          </w:tcPr>
          <w:p w14:paraId="29FBE734" w14:textId="77777777" w:rsidR="000155A5" w:rsidRDefault="00000000">
            <w:r>
              <w:rPr>
                <w:rFonts w:ascii="Poppins" w:hAnsi="Poppins"/>
              </w:rPr>
              <w:t>2012</w:t>
            </w:r>
          </w:p>
        </w:tc>
        <w:tc>
          <w:tcPr>
            <w:tcW w:w="2880" w:type="dxa"/>
          </w:tcPr>
          <w:p w14:paraId="3FE17CFF" w14:textId="77777777" w:rsidR="000155A5" w:rsidRDefault="00000000">
            <w:proofErr w:type="spellStart"/>
            <w:r>
              <w:rPr>
                <w:rFonts w:ascii="Poppins" w:hAnsi="Poppins"/>
              </w:rPr>
              <w:t>AlexNet</w:t>
            </w:r>
            <w:proofErr w:type="spellEnd"/>
            <w:r>
              <w:rPr>
                <w:rFonts w:ascii="Poppins" w:hAnsi="Poppins"/>
              </w:rPr>
              <w:t xml:space="preserve"> wins ImageNet using CNNs</w:t>
            </w:r>
          </w:p>
        </w:tc>
        <w:tc>
          <w:tcPr>
            <w:tcW w:w="2880" w:type="dxa"/>
            <w:shd w:val="clear" w:color="auto" w:fill="DFF0D8"/>
          </w:tcPr>
          <w:p w14:paraId="48852AF0" w14:textId="77777777" w:rsidR="000155A5" w:rsidRDefault="00000000">
            <w:r>
              <w:rPr>
                <w:rFonts w:ascii="Poppins" w:hAnsi="Poppins"/>
              </w:rPr>
              <w:t>Revolution in computer vision.</w:t>
            </w:r>
          </w:p>
        </w:tc>
      </w:tr>
      <w:tr w:rsidR="000155A5" w14:paraId="2B855AE5" w14:textId="77777777">
        <w:tc>
          <w:tcPr>
            <w:tcW w:w="2880" w:type="dxa"/>
          </w:tcPr>
          <w:p w14:paraId="5079CF8F" w14:textId="77777777" w:rsidR="000155A5" w:rsidRDefault="00000000">
            <w:r>
              <w:rPr>
                <w:rFonts w:ascii="Poppins" w:hAnsi="Poppins"/>
              </w:rPr>
              <w:t>2016</w:t>
            </w:r>
          </w:p>
        </w:tc>
        <w:tc>
          <w:tcPr>
            <w:tcW w:w="2880" w:type="dxa"/>
          </w:tcPr>
          <w:p w14:paraId="6C1C911D" w14:textId="77777777" w:rsidR="000155A5" w:rsidRDefault="00000000">
            <w:r>
              <w:rPr>
                <w:rFonts w:ascii="Poppins" w:hAnsi="Poppins"/>
              </w:rPr>
              <w:t>AlphaGo defeats world Go champion</w:t>
            </w:r>
          </w:p>
        </w:tc>
        <w:tc>
          <w:tcPr>
            <w:tcW w:w="2880" w:type="dxa"/>
            <w:shd w:val="clear" w:color="auto" w:fill="FCF8E3"/>
          </w:tcPr>
          <w:p w14:paraId="1EF80285" w14:textId="77777777" w:rsidR="000155A5" w:rsidRDefault="00000000">
            <w:r>
              <w:rPr>
                <w:rFonts w:ascii="Poppins" w:hAnsi="Poppins"/>
              </w:rPr>
              <w:t>Showcases reinforcement learning.</w:t>
            </w:r>
          </w:p>
        </w:tc>
      </w:tr>
      <w:tr w:rsidR="000155A5" w14:paraId="6778D400" w14:textId="77777777">
        <w:tc>
          <w:tcPr>
            <w:tcW w:w="2880" w:type="dxa"/>
          </w:tcPr>
          <w:p w14:paraId="35FCCDF9" w14:textId="77777777" w:rsidR="000155A5" w:rsidRDefault="00000000">
            <w:r>
              <w:rPr>
                <w:rFonts w:ascii="Poppins" w:hAnsi="Poppins"/>
              </w:rPr>
              <w:t>2018–Present</w:t>
            </w:r>
          </w:p>
        </w:tc>
        <w:tc>
          <w:tcPr>
            <w:tcW w:w="2880" w:type="dxa"/>
          </w:tcPr>
          <w:p w14:paraId="3E768793" w14:textId="77777777" w:rsidR="000155A5" w:rsidRDefault="00000000">
            <w:r>
              <w:rPr>
                <w:rFonts w:ascii="Poppins" w:hAnsi="Poppins"/>
              </w:rPr>
              <w:t>Emergence of LLMs</w:t>
            </w:r>
          </w:p>
        </w:tc>
        <w:tc>
          <w:tcPr>
            <w:tcW w:w="2880" w:type="dxa"/>
            <w:shd w:val="clear" w:color="auto" w:fill="DFF0D8"/>
          </w:tcPr>
          <w:p w14:paraId="643BDC21" w14:textId="77777777" w:rsidR="000155A5" w:rsidRDefault="00000000">
            <w:r>
              <w:rPr>
                <w:rFonts w:ascii="Poppins" w:hAnsi="Poppins"/>
              </w:rPr>
              <w:t xml:space="preserve">Language understanding and generation reach new </w:t>
            </w:r>
            <w:r>
              <w:rPr>
                <w:rFonts w:ascii="Poppins" w:hAnsi="Poppins"/>
              </w:rPr>
              <w:lastRenderedPageBreak/>
              <w:t>heights.</w:t>
            </w:r>
          </w:p>
        </w:tc>
      </w:tr>
    </w:tbl>
    <w:p w14:paraId="2169E110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4CAF50"/>
          <w:sz w:val="44"/>
        </w:rPr>
        <w:lastRenderedPageBreak/>
        <w:t>4. Evolution of AI: Key Trends</w:t>
      </w:r>
    </w:p>
    <w:p w14:paraId="75EBED37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Big Data</w:t>
      </w:r>
    </w:p>
    <w:p w14:paraId="76F83EFA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Explosion of digital data allows AI models to learn from diverse and large datasets.</w:t>
      </w:r>
    </w:p>
    <w:p w14:paraId="2C950185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Enabled predictive analytics, recommendation engines, and personalization at scale.</w:t>
      </w:r>
    </w:p>
    <w:p w14:paraId="6B68192A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Computational Advancements</w:t>
      </w:r>
    </w:p>
    <w:p w14:paraId="139A55E6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GPUs, TPUs, and cloud computing enable large-scale model training.</w:t>
      </w:r>
    </w:p>
    <w:p w14:paraId="22DE12ED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Edge AI allows real-time decisions on devices.</w:t>
      </w:r>
    </w:p>
    <w:p w14:paraId="3C88D4AE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Neural Networks to Deep Learning</w:t>
      </w:r>
    </w:p>
    <w:p w14:paraId="6853F518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Transition from shallow to deep networks with multiple layers.</w:t>
      </w:r>
    </w:p>
    <w:p w14:paraId="77EE8A68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Popular architectures: CNNs, RNNs, LSTMs, Transformers.</w:t>
      </w:r>
    </w:p>
    <w:p w14:paraId="1540BF2E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Shift Toward Autonomy</w:t>
      </w:r>
    </w:p>
    <w:p w14:paraId="6FF303E0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AI now powers autonomous vehicles, robotic process automation, and intelligent agents.</w:t>
      </w:r>
    </w:p>
    <w:p w14:paraId="58E8A31B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Reinforcement learning is widely adopted.</w:t>
      </w:r>
    </w:p>
    <w:p w14:paraId="6FC63107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2196F3"/>
          <w:sz w:val="44"/>
        </w:rPr>
        <w:t>5. Real-World Applications of AI</w:t>
      </w:r>
    </w:p>
    <w:p w14:paraId="2153BACD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Healthcare</w:t>
      </w:r>
    </w:p>
    <w:p w14:paraId="24321B9F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 xml:space="preserve">Medical Imaging (e.g., </w:t>
      </w:r>
      <w:proofErr w:type="spellStart"/>
      <w:r>
        <w:rPr>
          <w:rFonts w:ascii="Poppins" w:hAnsi="Poppins"/>
          <w:color w:val="3C3C3C"/>
          <w:sz w:val="24"/>
        </w:rPr>
        <w:t>PathAI</w:t>
      </w:r>
      <w:proofErr w:type="spellEnd"/>
      <w:r>
        <w:rPr>
          <w:rFonts w:ascii="Poppins" w:hAnsi="Poppins"/>
          <w:color w:val="3C3C3C"/>
          <w:sz w:val="24"/>
        </w:rPr>
        <w:t>, Zebra Medical).</w:t>
      </w:r>
    </w:p>
    <w:p w14:paraId="315A71BD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Drug Discovery (e.g., AlphaFold).</w:t>
      </w:r>
    </w:p>
    <w:p w14:paraId="75CA245E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Virtual Health Assistants (e.g., symptom checker chatbots).</w:t>
      </w:r>
    </w:p>
    <w:p w14:paraId="66E219A4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Finance</w:t>
      </w:r>
    </w:p>
    <w:p w14:paraId="0AFE8D36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Fraud Detection: real-time anomaly detection.</w:t>
      </w:r>
    </w:p>
    <w:p w14:paraId="627C01EB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lastRenderedPageBreak/>
        <w:t>Robo-Advisors: AI-driven investment tools.</w:t>
      </w:r>
    </w:p>
    <w:p w14:paraId="4A628224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Risk Assessment: credit scoring using ML.</w:t>
      </w:r>
    </w:p>
    <w:p w14:paraId="40277CE3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Transportation</w:t>
      </w:r>
    </w:p>
    <w:p w14:paraId="45EEFA30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Autonomous Vehicles: Tesla, Waymo.</w:t>
      </w:r>
    </w:p>
    <w:p w14:paraId="7C00E896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Traffic Prediction and route optimization.</w:t>
      </w:r>
    </w:p>
    <w:p w14:paraId="49E7CAF0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Entertainment</w:t>
      </w:r>
    </w:p>
    <w:p w14:paraId="5C612A2F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Recommendation Engines: Netflix, Spotify.</w:t>
      </w:r>
    </w:p>
    <w:p w14:paraId="169C347A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Generative AI: ChatGPT, DALL·E for content creation.</w:t>
      </w:r>
    </w:p>
    <w:p w14:paraId="0195F947" w14:textId="77777777" w:rsidR="000155A5" w:rsidRDefault="00000000">
      <w:pPr>
        <w:pStyle w:val="Heading1"/>
        <w:spacing w:before="360" w:after="200"/>
      </w:pPr>
      <w:r>
        <w:rPr>
          <w:rFonts w:ascii="Poppins" w:hAnsi="Poppins"/>
          <w:color w:val="FFC107"/>
          <w:sz w:val="44"/>
        </w:rPr>
        <w:t>6. Current Limitations and Future Directions</w:t>
      </w:r>
    </w:p>
    <w:p w14:paraId="7188BACF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Limitations</w:t>
      </w:r>
    </w:p>
    <w:p w14:paraId="257382E0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Data Dependency: Requires vast, diverse data.</w:t>
      </w:r>
    </w:p>
    <w:p w14:paraId="5B708B23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Lack of Generalization: Most AI is narrow.</w:t>
      </w:r>
    </w:p>
    <w:p w14:paraId="0796ADA9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Interpretability: Models can be black boxes.</w:t>
      </w:r>
    </w:p>
    <w:p w14:paraId="3A90EE1B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Bias and Fairness: Models may reflect societal bias.</w:t>
      </w:r>
    </w:p>
    <w:p w14:paraId="650B671C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Resource Intensive: Training consumes energy and time.</w:t>
      </w:r>
    </w:p>
    <w:p w14:paraId="017F8D32" w14:textId="77777777" w:rsidR="000155A5" w:rsidRDefault="00000000">
      <w:pPr>
        <w:pStyle w:val="Heading2"/>
      </w:pPr>
      <w:r>
        <w:rPr>
          <w:rFonts w:ascii="Poppins" w:hAnsi="Poppins"/>
          <w:color w:val="3C3C3C"/>
          <w:sz w:val="24"/>
        </w:rPr>
        <w:t>Future Directions</w:t>
      </w:r>
    </w:p>
    <w:p w14:paraId="1558597C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Explainable AI (XAI): Improves transparency.</w:t>
      </w:r>
    </w:p>
    <w:p w14:paraId="796DA4DD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General AI: Focus on true intelligence across domains.</w:t>
      </w:r>
    </w:p>
    <w:p w14:paraId="7E5AAE2D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Edge AI: Efficient models on mobile devices.</w:t>
      </w:r>
    </w:p>
    <w:p w14:paraId="77D8EE8D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AI Regulation: Ethics and governance for responsible AI.</w:t>
      </w:r>
    </w:p>
    <w:p w14:paraId="5844A150" w14:textId="77777777" w:rsidR="000155A5" w:rsidRDefault="00000000">
      <w:pPr>
        <w:pStyle w:val="ListBullet"/>
      </w:pPr>
      <w:r>
        <w:rPr>
          <w:rFonts w:ascii="Poppins" w:hAnsi="Poppins"/>
          <w:color w:val="3C3C3C"/>
          <w:sz w:val="24"/>
        </w:rPr>
        <w:t>Human-AI Collaboration: Augmenting human skills.</w:t>
      </w:r>
    </w:p>
    <w:p w14:paraId="5BED7146" w14:textId="77777777" w:rsidR="000155A5" w:rsidRDefault="00000000">
      <w:pPr>
        <w:pStyle w:val="Heading1"/>
      </w:pPr>
      <w:r>
        <w:rPr>
          <w:rFonts w:ascii="Poppins" w:hAnsi="Poppins"/>
          <w:color w:val="3C3C3C"/>
          <w:sz w:val="24"/>
        </w:rPr>
        <w:t>Conclusion</w:t>
      </w:r>
    </w:p>
    <w:p w14:paraId="643268E1" w14:textId="3587BEEA" w:rsidR="00E273DA" w:rsidRPr="00E273DA" w:rsidRDefault="00000000" w:rsidP="00E273DA">
      <w:r>
        <w:rPr>
          <w:rFonts w:ascii="Poppins" w:hAnsi="Poppins"/>
          <w:color w:val="3C3C3C"/>
          <w:sz w:val="24"/>
        </w:rPr>
        <w:t xml:space="preserve">AI has grown from theoretical beginnings to revolutionizing modern industries. From health diagnostics to autonomous vehicles, AI is </w:t>
      </w:r>
      <w:r>
        <w:rPr>
          <w:rFonts w:ascii="Poppins" w:hAnsi="Poppins"/>
          <w:color w:val="3C3C3C"/>
          <w:sz w:val="24"/>
        </w:rPr>
        <w:lastRenderedPageBreak/>
        <w:t>transforming how we live and work. As it evolves, ethical deployment and human-centered innovation will be key to its long-term success.</w:t>
      </w:r>
    </w:p>
    <w:p w14:paraId="7CEE59B9" w14:textId="77777777" w:rsidR="00E273DA" w:rsidRPr="00E273DA" w:rsidRDefault="00E273DA" w:rsidP="00E273DA">
      <w:pPr>
        <w:spacing w:before="360"/>
        <w:jc w:val="center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00BCD4"/>
          <w:sz w:val="56"/>
          <w:lang w:val="en-IN"/>
        </w:rPr>
        <w:t xml:space="preserve">1. Artificial Intelligence (AI) </w:t>
      </w:r>
      <w:r w:rsidRPr="00E273DA">
        <w:rPr>
          <w:rFonts w:ascii="Segoe UI Emoji" w:hAnsi="Segoe UI Emoji" w:cs="Segoe UI Emoji"/>
          <w:b/>
          <w:bCs/>
          <w:lang w:val="en-IN"/>
        </w:rPr>
        <w:t>🤖</w:t>
      </w:r>
    </w:p>
    <w:p w14:paraId="5EF5142D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273DA">
        <w:rPr>
          <w:lang w:val="en-IN"/>
        </w:rPr>
        <w:br/>
        <w:t xml:space="preserve">AI is the overarching field of creating machines and systems capable of intelligent </w:t>
      </w:r>
      <w:proofErr w:type="spellStart"/>
      <w:r w:rsidRPr="00E273DA">
        <w:rPr>
          <w:lang w:val="en-IN"/>
        </w:rPr>
        <w:t>behavior</w:t>
      </w:r>
      <w:proofErr w:type="spellEnd"/>
      <w:r w:rsidRPr="00E273DA">
        <w:rPr>
          <w:lang w:val="en-IN"/>
        </w:rPr>
        <w:t>—learning, reasoning, perception, and decision-making.</w:t>
      </w:r>
    </w:p>
    <w:p w14:paraId="7B13F9DB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Example:</w:t>
      </w:r>
    </w:p>
    <w:p w14:paraId="48653BE5" w14:textId="77777777" w:rsidR="00E273DA" w:rsidRPr="00E273DA" w:rsidRDefault="00E273DA" w:rsidP="00E273DA">
      <w:pPr>
        <w:numPr>
          <w:ilvl w:val="0"/>
          <w:numId w:val="10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A digital assistant (like Siri or Alexa) understands your voice, answers questions, and sets reminders.</w:t>
      </w:r>
    </w:p>
    <w:p w14:paraId="6EB7AB69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 xml:space="preserve">Use a large header with an AI-themed icon. Consider a lightbulb or brain graphic and </w:t>
      </w:r>
      <w:proofErr w:type="spellStart"/>
      <w:r w:rsidRPr="00E273DA">
        <w:rPr>
          <w:lang w:val="en-IN"/>
        </w:rPr>
        <w:t>color-code</w:t>
      </w:r>
      <w:proofErr w:type="spellEnd"/>
      <w:r w:rsidRPr="00E273DA">
        <w:rPr>
          <w:lang w:val="en-IN"/>
        </w:rPr>
        <w:t xml:space="preserve"> with bold headers and shaded text boxes.</w:t>
      </w:r>
    </w:p>
    <w:p w14:paraId="1737D894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432CB0F3">
          <v:rect id="_x0000_i1025" style="width:0;height:1.5pt" o:hralign="center" o:hrstd="t" o:hr="t" fillcolor="#a0a0a0" stroked="f"/>
        </w:pict>
      </w:r>
    </w:p>
    <w:p w14:paraId="547C5BF0" w14:textId="77777777" w:rsidR="00E273DA" w:rsidRPr="00E273DA" w:rsidRDefault="00E273DA" w:rsidP="00E273DA">
      <w:pPr>
        <w:spacing w:before="360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00BCD4"/>
          <w:sz w:val="44"/>
          <w:lang w:val="en-IN"/>
        </w:rPr>
        <w:t>2. Machine Learning (ML)</w:t>
      </w:r>
    </w:p>
    <w:p w14:paraId="41DFEC8A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273DA">
        <w:rPr>
          <w:lang w:val="en-IN"/>
        </w:rPr>
        <w:br/>
        <w:t>A branch of AI where systems “learn” from data to make predictions or decisions without being explicitly programmed for each task.</w:t>
      </w:r>
    </w:p>
    <w:p w14:paraId="4682489E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Example:</w:t>
      </w:r>
    </w:p>
    <w:p w14:paraId="0F28B11D" w14:textId="77777777" w:rsidR="00E273DA" w:rsidRPr="00E273DA" w:rsidRDefault="00E273DA" w:rsidP="00E273DA">
      <w:pPr>
        <w:numPr>
          <w:ilvl w:val="0"/>
          <w:numId w:val="11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Email spam filters learn from examples of spam and non-spam to automatically classify incoming emails.</w:t>
      </w:r>
    </w:p>
    <w:p w14:paraId="271F659A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>Include a diagram showing “Data → ML Algorithm → Model → Predictions.” Accent with green tones to show growth/learning.</w:t>
      </w:r>
    </w:p>
    <w:p w14:paraId="7A898408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48D425B">
          <v:rect id="_x0000_i1026" style="width:0;height:1.5pt" o:hralign="center" o:hrstd="t" o:hr="t" fillcolor="#a0a0a0" stroked="f"/>
        </w:pict>
      </w:r>
    </w:p>
    <w:p w14:paraId="089B24DD" w14:textId="77777777" w:rsidR="00E273DA" w:rsidRPr="00E273DA" w:rsidRDefault="00E273DA" w:rsidP="00E273DA">
      <w:pPr>
        <w:spacing w:before="360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9C27B0"/>
          <w:sz w:val="44"/>
          <w:lang w:val="en-IN"/>
        </w:rPr>
        <w:lastRenderedPageBreak/>
        <w:t>3. Deep Learning (DL)</w:t>
      </w:r>
    </w:p>
    <w:p w14:paraId="42E1F2CC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273DA">
        <w:rPr>
          <w:lang w:val="en-IN"/>
        </w:rPr>
        <w:br/>
        <w:t>A specialized subfield of ML using multi-layered neural networks ("deep") to model complex patterns in data.</w:t>
      </w:r>
    </w:p>
    <w:p w14:paraId="712C6502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Example:</w:t>
      </w:r>
    </w:p>
    <w:p w14:paraId="4F2BE2F4" w14:textId="77777777" w:rsidR="00E273DA" w:rsidRPr="00E273DA" w:rsidRDefault="00E273DA" w:rsidP="00E273DA">
      <w:pPr>
        <w:numPr>
          <w:ilvl w:val="0"/>
          <w:numId w:val="12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Image recognition systems that can identify objects (cats, dogs, cars) in photos with high accuracy.</w:t>
      </w:r>
    </w:p>
    <w:p w14:paraId="61AE93C3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>Illustrate a simplified neural network (input, hidden layers, output). Use vibrant gradients to highlight layers.</w:t>
      </w:r>
    </w:p>
    <w:p w14:paraId="016799FA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5A375BFF">
          <v:rect id="_x0000_i1027" style="width:0;height:1.5pt" o:hralign="center" o:hrstd="t" o:hr="t" fillcolor="#a0a0a0" stroked="f"/>
        </w:pict>
      </w:r>
    </w:p>
    <w:p w14:paraId="7E8AC224" w14:textId="77777777" w:rsidR="00E273DA" w:rsidRPr="00E273DA" w:rsidRDefault="00E273DA" w:rsidP="00E273DA">
      <w:pPr>
        <w:spacing w:before="360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4CAF50"/>
          <w:sz w:val="44"/>
          <w:lang w:val="en-IN"/>
        </w:rPr>
        <w:t>4. Computer Vision (CV)</w:t>
      </w:r>
    </w:p>
    <w:p w14:paraId="2C46D35F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273DA">
        <w:rPr>
          <w:lang w:val="en-IN"/>
        </w:rPr>
        <w:br/>
        <w:t xml:space="preserve">An area of AI focused on helping computers “see” by </w:t>
      </w:r>
      <w:proofErr w:type="spellStart"/>
      <w:r w:rsidRPr="00E273DA">
        <w:rPr>
          <w:lang w:val="en-IN"/>
        </w:rPr>
        <w:t>analyzing</w:t>
      </w:r>
      <w:proofErr w:type="spellEnd"/>
      <w:r w:rsidRPr="00E273DA">
        <w:rPr>
          <w:lang w:val="en-IN"/>
        </w:rPr>
        <w:t xml:space="preserve"> visual inputs (images, video).</w:t>
      </w:r>
    </w:p>
    <w:p w14:paraId="34279EEE" w14:textId="77777777" w:rsidR="00E273DA" w:rsidRPr="00E273DA" w:rsidRDefault="00E273DA" w:rsidP="00E273DA">
      <w:pPr>
        <w:numPr>
          <w:ilvl w:val="0"/>
          <w:numId w:val="13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CV Methods:</w:t>
      </w:r>
      <w:r w:rsidRPr="00E273DA">
        <w:rPr>
          <w:lang w:val="en-IN"/>
        </w:rPr>
        <w:t xml:space="preserve"> Include rule-based vision, feature detection, and deep-learning-based image processing.</w:t>
      </w:r>
    </w:p>
    <w:p w14:paraId="6F08EBDF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Examples:</w:t>
      </w:r>
    </w:p>
    <w:p w14:paraId="444DBAEE" w14:textId="77777777" w:rsidR="00E273DA" w:rsidRPr="00E273DA" w:rsidRDefault="00E273DA" w:rsidP="00E273DA">
      <w:pPr>
        <w:numPr>
          <w:ilvl w:val="0"/>
          <w:numId w:val="14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Facial recognition unlocks your phone.</w:t>
      </w:r>
    </w:p>
    <w:p w14:paraId="75090C1B" w14:textId="77777777" w:rsidR="00E273DA" w:rsidRPr="00E273DA" w:rsidRDefault="00E273DA" w:rsidP="00E273DA">
      <w:pPr>
        <w:numPr>
          <w:ilvl w:val="0"/>
          <w:numId w:val="14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Self-driving cars detect traffic lights, pedestrians, and road signs.</w:t>
      </w:r>
    </w:p>
    <w:p w14:paraId="77226B3B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 xml:space="preserve">Use image thumbnails showing examples—like a </w:t>
      </w:r>
      <w:proofErr w:type="spellStart"/>
      <w:r w:rsidRPr="00E273DA">
        <w:rPr>
          <w:lang w:val="en-IN"/>
        </w:rPr>
        <w:t>labeled</w:t>
      </w:r>
      <w:proofErr w:type="spellEnd"/>
      <w:r w:rsidRPr="00E273DA">
        <w:rPr>
          <w:lang w:val="en-IN"/>
        </w:rPr>
        <w:t xml:space="preserve"> photo of traffic signs, or bounding boxes around detected faces.</w:t>
      </w:r>
    </w:p>
    <w:p w14:paraId="7E78A759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18D135A8">
          <v:rect id="_x0000_i1028" style="width:0;height:1.5pt" o:hralign="center" o:hrstd="t" o:hr="t" fillcolor="#a0a0a0" stroked="f"/>
        </w:pict>
      </w:r>
    </w:p>
    <w:p w14:paraId="75B8F757" w14:textId="77777777" w:rsidR="00E273DA" w:rsidRPr="00E273DA" w:rsidRDefault="00E273DA" w:rsidP="00E273DA">
      <w:pPr>
        <w:spacing w:before="360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2196F3"/>
          <w:sz w:val="44"/>
          <w:lang w:val="en-IN"/>
        </w:rPr>
        <w:t>5. Natural Language Processing (NLP)</w:t>
      </w:r>
    </w:p>
    <w:p w14:paraId="53F5C81B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lastRenderedPageBreak/>
        <w:t>Definition:</w:t>
      </w:r>
      <w:r w:rsidRPr="00E273DA">
        <w:rPr>
          <w:lang w:val="en-IN"/>
        </w:rPr>
        <w:br/>
        <w:t>AI field focused on human language—understanding, interpreting, and generating text and speech.</w:t>
      </w:r>
    </w:p>
    <w:p w14:paraId="170A8542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Examples:</w:t>
      </w:r>
    </w:p>
    <w:p w14:paraId="09A6F977" w14:textId="77777777" w:rsidR="00E273DA" w:rsidRPr="00E273DA" w:rsidRDefault="00E273DA" w:rsidP="00E273DA">
      <w:pPr>
        <w:numPr>
          <w:ilvl w:val="0"/>
          <w:numId w:val="15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Machine translation (e.g., Google Translate).</w:t>
      </w:r>
    </w:p>
    <w:p w14:paraId="65BCFE74" w14:textId="77777777" w:rsidR="00E273DA" w:rsidRPr="00E273DA" w:rsidRDefault="00E273DA" w:rsidP="00E273DA">
      <w:pPr>
        <w:numPr>
          <w:ilvl w:val="0"/>
          <w:numId w:val="15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Chatbots that answer customer service queries.</w:t>
      </w:r>
    </w:p>
    <w:p w14:paraId="1E7A9923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>Display a chat bubble icon or flow showing: “User says → NLP engine → Response.” Use purple hues to differentiate this section.</w:t>
      </w:r>
    </w:p>
    <w:p w14:paraId="605183E4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D0436B7">
          <v:rect id="_x0000_i1029" style="width:0;height:1.5pt" o:hralign="center" o:hrstd="t" o:hr="t" fillcolor="#a0a0a0" stroked="f"/>
        </w:pict>
      </w:r>
    </w:p>
    <w:p w14:paraId="323DBA2A" w14:textId="77777777" w:rsidR="00E273DA" w:rsidRPr="00E273DA" w:rsidRDefault="00E273DA" w:rsidP="00E273DA">
      <w:pPr>
        <w:spacing w:before="360"/>
        <w:rPr>
          <w:b/>
          <w:bCs/>
          <w:lang w:val="en-IN"/>
        </w:rPr>
      </w:pPr>
      <w:r w:rsidRPr="00E273DA">
        <w:rPr>
          <w:rFonts w:ascii="Poppins" w:hAnsi="Poppins"/>
          <w:b/>
          <w:bCs/>
          <w:color w:val="FFC107"/>
          <w:sz w:val="44"/>
          <w:lang w:val="en-IN"/>
        </w:rPr>
        <w:t>6. Time Series Analysis</w:t>
      </w:r>
    </w:p>
    <w:p w14:paraId="051BAC29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273DA">
        <w:rPr>
          <w:lang w:val="en-IN"/>
        </w:rPr>
        <w:br/>
        <w:t xml:space="preserve">A statistical technique for </w:t>
      </w:r>
      <w:proofErr w:type="spellStart"/>
      <w:r w:rsidRPr="00E273DA">
        <w:rPr>
          <w:lang w:val="en-IN"/>
        </w:rPr>
        <w:t>analyzing</w:t>
      </w:r>
      <w:proofErr w:type="spellEnd"/>
      <w:r w:rsidRPr="00E273DA">
        <w:rPr>
          <w:lang w:val="en-IN"/>
        </w:rPr>
        <w:t xml:space="preserve"> data points collected or recorded at time-ordered intervals. Often used for forecasting trends.</w:t>
      </w:r>
    </w:p>
    <w:p w14:paraId="11A85EA3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Example:</w:t>
      </w:r>
    </w:p>
    <w:p w14:paraId="03436078" w14:textId="77777777" w:rsidR="00E273DA" w:rsidRPr="00E273DA" w:rsidRDefault="00E273DA" w:rsidP="00E273DA">
      <w:pPr>
        <w:numPr>
          <w:ilvl w:val="0"/>
          <w:numId w:val="16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Stock price prediction based on past price movements.</w:t>
      </w:r>
    </w:p>
    <w:p w14:paraId="4AD8997C" w14:textId="77777777" w:rsidR="00E273DA" w:rsidRPr="00E273DA" w:rsidRDefault="00E273DA" w:rsidP="00E273DA">
      <w:pPr>
        <w:numPr>
          <w:ilvl w:val="0"/>
          <w:numId w:val="16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Weather forecasting using historical temperature data.</w:t>
      </w:r>
    </w:p>
    <w:p w14:paraId="7285053C" w14:textId="77777777" w:rsidR="00E273DA" w:rsidRPr="00E273DA" w:rsidRDefault="00E273DA" w:rsidP="00E273DA">
      <w:p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273DA">
        <w:rPr>
          <w:lang w:val="en-IN"/>
        </w:rPr>
        <w:br/>
        <w:t xml:space="preserve">Insert a line graph showing data over time. Annotate peaks, trends, or seasonality with </w:t>
      </w:r>
      <w:proofErr w:type="spellStart"/>
      <w:r w:rsidRPr="00E273DA">
        <w:rPr>
          <w:lang w:val="en-IN"/>
        </w:rPr>
        <w:t>colored</w:t>
      </w:r>
      <w:proofErr w:type="spellEnd"/>
      <w:r w:rsidRPr="00E273DA">
        <w:rPr>
          <w:lang w:val="en-IN"/>
        </w:rPr>
        <w:t xml:space="preserve"> lines or arrows.</w:t>
      </w:r>
    </w:p>
    <w:p w14:paraId="7426C1CF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15B3C54D">
          <v:rect id="_x0000_i1030" style="width:0;height:1.5pt" o:hralign="center" o:hrstd="t" o:hr="t" fillcolor="#a0a0a0" stroked="f"/>
        </w:pict>
      </w:r>
    </w:p>
    <w:p w14:paraId="0DE61B83" w14:textId="77777777" w:rsidR="00E273DA" w:rsidRPr="00E273DA" w:rsidRDefault="00E273DA" w:rsidP="00E273DA">
      <w:pPr>
        <w:rPr>
          <w:b/>
          <w:bCs/>
          <w:lang w:val="en-IN"/>
        </w:rPr>
      </w:pPr>
      <w:r w:rsidRPr="00E273DA">
        <w:rPr>
          <w:rFonts w:ascii="Poppins" w:hAnsi="Poppins" w:cs="Segoe UI Emoji"/>
          <w:b/>
          <w:bCs/>
          <w:color w:val="3C3C3C"/>
          <w:sz w:val="24"/>
          <w:lang w:val="en-IN"/>
        </w:rPr>
        <w:t>📄</w:t>
      </w:r>
      <w:r w:rsidRPr="00E273DA">
        <w:rPr>
          <w:b/>
          <w:bCs/>
          <w:lang w:val="en-IN"/>
        </w:rPr>
        <w:t xml:space="preserve"> Putting It Together: Creating the Word Document</w:t>
      </w:r>
    </w:p>
    <w:p w14:paraId="4FBA2710" w14:textId="77777777" w:rsidR="00E273DA" w:rsidRPr="00E273DA" w:rsidRDefault="00E273DA" w:rsidP="00E273DA">
      <w:pPr>
        <w:numPr>
          <w:ilvl w:val="0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Document Setup</w:t>
      </w:r>
    </w:p>
    <w:p w14:paraId="33796CAD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Use Word’s "Title" style for main headings.</w:t>
      </w:r>
    </w:p>
    <w:p w14:paraId="544AF6D9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Insert a relevant icon or image next to each section.</w:t>
      </w:r>
    </w:p>
    <w:p w14:paraId="5AECC00B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lastRenderedPageBreak/>
        <w:t xml:space="preserve">Apply consistent </w:t>
      </w:r>
      <w:proofErr w:type="spellStart"/>
      <w:r w:rsidRPr="00E273DA">
        <w:rPr>
          <w:rFonts w:ascii="Poppins" w:hAnsi="Poppins"/>
          <w:color w:val="3C3C3C"/>
          <w:sz w:val="24"/>
          <w:lang w:val="en-IN"/>
        </w:rPr>
        <w:t>color</w:t>
      </w:r>
      <w:proofErr w:type="spellEnd"/>
      <w:r w:rsidRPr="00E273DA">
        <w:rPr>
          <w:rFonts w:ascii="Poppins" w:hAnsi="Poppins"/>
          <w:color w:val="3C3C3C"/>
          <w:sz w:val="24"/>
          <w:lang w:val="en-IN"/>
        </w:rPr>
        <w:t xml:space="preserve"> themes (e.g., AI in blue, ML in green, DL in teal, CV in orange, NLP in purple, Time Series in red).</w:t>
      </w:r>
    </w:p>
    <w:p w14:paraId="47903E56" w14:textId="77777777" w:rsidR="00E273DA" w:rsidRPr="00E273DA" w:rsidRDefault="00E273DA" w:rsidP="00E273DA">
      <w:pPr>
        <w:numPr>
          <w:ilvl w:val="0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Section Layout</w:t>
      </w:r>
    </w:p>
    <w:p w14:paraId="03B44901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Heading</w:t>
      </w:r>
      <w:r w:rsidRPr="00E273DA">
        <w:rPr>
          <w:lang w:val="en-IN"/>
        </w:rPr>
        <w:t xml:space="preserve"> (e.g., "1. Artificial Intelligence (AI)"):</w:t>
      </w:r>
      <w:r w:rsidRPr="00E273DA">
        <w:rPr>
          <w:lang w:val="en-IN"/>
        </w:rPr>
        <w:br/>
        <w:t xml:space="preserve">Use a large font &amp; </w:t>
      </w:r>
      <w:proofErr w:type="spellStart"/>
      <w:r w:rsidRPr="00E273DA">
        <w:rPr>
          <w:lang w:val="en-IN"/>
        </w:rPr>
        <w:t>color</w:t>
      </w:r>
      <w:proofErr w:type="spellEnd"/>
      <w:r w:rsidRPr="00E273DA">
        <w:rPr>
          <w:lang w:val="en-IN"/>
        </w:rPr>
        <w:t xml:space="preserve"> accent.</w:t>
      </w:r>
    </w:p>
    <w:p w14:paraId="36616416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Definition Box</w:t>
      </w:r>
      <w:r w:rsidRPr="00E273DA">
        <w:rPr>
          <w:lang w:val="en-IN"/>
        </w:rPr>
        <w:t>:</w:t>
      </w:r>
      <w:r w:rsidRPr="00E273DA">
        <w:rPr>
          <w:lang w:val="en-IN"/>
        </w:rPr>
        <w:br/>
        <w:t xml:space="preserve">Use a shaded text box or </w:t>
      </w:r>
      <w:proofErr w:type="spellStart"/>
      <w:r w:rsidRPr="00E273DA">
        <w:rPr>
          <w:lang w:val="en-IN"/>
        </w:rPr>
        <w:t>colored</w:t>
      </w:r>
      <w:proofErr w:type="spellEnd"/>
      <w:r w:rsidRPr="00E273DA">
        <w:rPr>
          <w:lang w:val="en-IN"/>
        </w:rPr>
        <w:t xml:space="preserve"> sidebar for the definition.</w:t>
      </w:r>
    </w:p>
    <w:p w14:paraId="514966B9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Example</w:t>
      </w:r>
      <w:r w:rsidRPr="00E273DA">
        <w:rPr>
          <w:lang w:val="en-IN"/>
        </w:rPr>
        <w:t>:</w:t>
      </w:r>
      <w:r w:rsidRPr="00E273DA">
        <w:rPr>
          <w:lang w:val="en-IN"/>
        </w:rPr>
        <w:br/>
        <w:t>Use a lightbulb or emoji. Be concise.</w:t>
      </w:r>
    </w:p>
    <w:p w14:paraId="07F6B308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Visual Aid</w:t>
      </w:r>
      <w:r w:rsidRPr="00E273DA">
        <w:rPr>
          <w:lang w:val="en-IN"/>
        </w:rPr>
        <w:t>:</w:t>
      </w:r>
      <w:r w:rsidRPr="00E273DA">
        <w:rPr>
          <w:lang w:val="en-IN"/>
        </w:rPr>
        <w:br/>
        <w:t>Add a diagram, icon, or screenshot (smart art).</w:t>
      </w:r>
      <w:r w:rsidRPr="00E273DA">
        <w:rPr>
          <w:lang w:val="en-IN"/>
        </w:rPr>
        <w:br/>
        <w:t>For CV and Time Series, include images or graphs.</w:t>
      </w:r>
    </w:p>
    <w:p w14:paraId="1E3EFBFF" w14:textId="77777777" w:rsidR="00E273DA" w:rsidRPr="00E273DA" w:rsidRDefault="00E273DA" w:rsidP="00E273DA">
      <w:pPr>
        <w:numPr>
          <w:ilvl w:val="0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Color-Coding Table (Optional)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890"/>
        <w:gridCol w:w="3870"/>
      </w:tblGrid>
      <w:tr w:rsidR="00E273DA" w:rsidRPr="00E273DA" w14:paraId="3CFA96A9" w14:textId="77777777" w:rsidTr="00E27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6210D" w14:textId="77777777" w:rsidR="00E273DA" w:rsidRPr="00E273DA" w:rsidRDefault="00E273DA" w:rsidP="00E273DA">
            <w:pPr>
              <w:rPr>
                <w:b/>
                <w:bCs/>
                <w:lang w:val="en-IN"/>
              </w:rPr>
            </w:pPr>
            <w:r w:rsidRPr="00E273DA">
              <w:rPr>
                <w:rFonts w:ascii="Poppins" w:hAnsi="Poppins"/>
                <w:b/>
                <w:bCs/>
                <w:color w:val="000000"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03EF180" w14:textId="77777777" w:rsidR="00E273DA" w:rsidRPr="00E273DA" w:rsidRDefault="00E273DA" w:rsidP="00E273DA">
            <w:pPr>
              <w:rPr>
                <w:b/>
                <w:bCs/>
                <w:lang w:val="en-IN"/>
              </w:rPr>
            </w:pPr>
            <w:proofErr w:type="spellStart"/>
            <w:r w:rsidRPr="00E273DA">
              <w:rPr>
                <w:rFonts w:ascii="Poppins" w:hAnsi="Poppins"/>
                <w:b/>
                <w:bCs/>
                <w:color w:val="000000"/>
                <w:lang w:val="en-IN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59C3860D" w14:textId="77777777" w:rsidR="00E273DA" w:rsidRPr="00E273DA" w:rsidRDefault="00E273DA" w:rsidP="00E273DA">
            <w:pPr>
              <w:rPr>
                <w:b/>
                <w:bCs/>
                <w:lang w:val="en-IN"/>
              </w:rPr>
            </w:pPr>
            <w:r w:rsidRPr="00E273DA">
              <w:rPr>
                <w:rFonts w:ascii="Poppins" w:hAnsi="Poppins"/>
                <w:b/>
                <w:bCs/>
                <w:color w:val="000000"/>
                <w:lang w:val="en-IN"/>
              </w:rPr>
              <w:t>Icon/Visual Aid</w:t>
            </w:r>
          </w:p>
        </w:tc>
      </w:tr>
      <w:tr w:rsidR="00E273DA" w:rsidRPr="00E273DA" w14:paraId="7FBDC9B4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A77C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6D9034EF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Blue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504B9C73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Brain or lightbulb</w:t>
            </w:r>
          </w:p>
        </w:tc>
      </w:tr>
      <w:tr w:rsidR="00E273DA" w:rsidRPr="00E273DA" w14:paraId="3E4DA253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0E1B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A59E445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Green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75970953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Growth arrow or dataset icon</w:t>
            </w:r>
          </w:p>
        </w:tc>
      </w:tr>
      <w:tr w:rsidR="00E273DA" w:rsidRPr="00E273DA" w14:paraId="12539B79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16A7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4BC6EFF7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Teal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29F0B4C4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Multi-layer neural network graphic</w:t>
            </w:r>
          </w:p>
        </w:tc>
      </w:tr>
      <w:tr w:rsidR="00E273DA" w:rsidRPr="00E273DA" w14:paraId="5E7546EE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02363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Computer Vision</w:t>
            </w:r>
          </w:p>
        </w:tc>
        <w:tc>
          <w:tcPr>
            <w:tcW w:w="0" w:type="auto"/>
            <w:vAlign w:val="center"/>
            <w:hideMark/>
          </w:tcPr>
          <w:p w14:paraId="4ADA49CE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Orange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334E508F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Camera or bounding-box photo</w:t>
            </w:r>
          </w:p>
        </w:tc>
      </w:tr>
      <w:tr w:rsidR="00E273DA" w:rsidRPr="00E273DA" w14:paraId="6F55F696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EF27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27998B14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Purple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487944EC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Chat bubble or text icon</w:t>
            </w:r>
          </w:p>
        </w:tc>
      </w:tr>
      <w:tr w:rsidR="00E273DA" w:rsidRPr="00E273DA" w14:paraId="57C3DBD7" w14:textId="77777777" w:rsidTr="00E27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C510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2351D84C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Red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15E39B27" w14:textId="77777777" w:rsidR="00E273DA" w:rsidRPr="00E273DA" w:rsidRDefault="00E273DA" w:rsidP="00E273DA">
            <w:pPr>
              <w:rPr>
                <w:lang w:val="en-IN"/>
              </w:rPr>
            </w:pPr>
            <w:r w:rsidRPr="00E273DA">
              <w:rPr>
                <w:rFonts w:ascii="Poppins" w:hAnsi="Poppins"/>
                <w:lang w:val="en-IN"/>
              </w:rPr>
              <w:t>Line graph</w:t>
            </w:r>
          </w:p>
        </w:tc>
      </w:tr>
    </w:tbl>
    <w:p w14:paraId="0FD5BB8C" w14:textId="77777777" w:rsidR="00E273DA" w:rsidRPr="00E273DA" w:rsidRDefault="00E273DA" w:rsidP="00E273DA">
      <w:pPr>
        <w:numPr>
          <w:ilvl w:val="0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Final Touches</w:t>
      </w:r>
    </w:p>
    <w:p w14:paraId="1588A7AE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Consider a summary slide or page comparing them:</w:t>
      </w:r>
    </w:p>
    <w:p w14:paraId="36956C11" w14:textId="77777777" w:rsidR="00E273DA" w:rsidRPr="00E273DA" w:rsidRDefault="00E273DA" w:rsidP="00E273DA">
      <w:pPr>
        <w:numPr>
          <w:ilvl w:val="2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AI</w:t>
      </w:r>
      <w:r w:rsidRPr="00E273DA">
        <w:rPr>
          <w:lang w:val="en-IN"/>
        </w:rPr>
        <w:t xml:space="preserve"> broadest, then </w:t>
      </w:r>
      <w:r w:rsidRPr="00E273DA">
        <w:rPr>
          <w:b/>
          <w:bCs/>
          <w:lang w:val="en-IN"/>
        </w:rPr>
        <w:t>ML</w:t>
      </w:r>
      <w:r w:rsidRPr="00E273DA">
        <w:rPr>
          <w:lang w:val="en-IN"/>
        </w:rPr>
        <w:t xml:space="preserve">, then </w:t>
      </w:r>
      <w:r w:rsidRPr="00E273DA">
        <w:rPr>
          <w:b/>
          <w:bCs/>
          <w:lang w:val="en-IN"/>
        </w:rPr>
        <w:t>DL</w:t>
      </w:r>
      <w:r w:rsidRPr="00E273DA">
        <w:rPr>
          <w:lang w:val="en-IN"/>
        </w:rPr>
        <w:t>.</w:t>
      </w:r>
    </w:p>
    <w:p w14:paraId="1D5FA850" w14:textId="77777777" w:rsidR="00E273DA" w:rsidRPr="00E273DA" w:rsidRDefault="00E273DA" w:rsidP="00E273DA">
      <w:pPr>
        <w:numPr>
          <w:ilvl w:val="2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lastRenderedPageBreak/>
        <w:t>CV</w:t>
      </w:r>
      <w:r w:rsidRPr="00E273DA">
        <w:rPr>
          <w:lang w:val="en-IN"/>
        </w:rPr>
        <w:t xml:space="preserve"> and </w:t>
      </w:r>
      <w:r w:rsidRPr="00E273DA">
        <w:rPr>
          <w:b/>
          <w:bCs/>
          <w:lang w:val="en-IN"/>
        </w:rPr>
        <w:t>NLP</w:t>
      </w:r>
      <w:r w:rsidRPr="00E273DA">
        <w:rPr>
          <w:lang w:val="en-IN"/>
        </w:rPr>
        <w:t xml:space="preserve"> are application areas.</w:t>
      </w:r>
    </w:p>
    <w:p w14:paraId="79C8BA42" w14:textId="77777777" w:rsidR="00E273DA" w:rsidRPr="00E273DA" w:rsidRDefault="00E273DA" w:rsidP="00E273DA">
      <w:pPr>
        <w:numPr>
          <w:ilvl w:val="2"/>
          <w:numId w:val="17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Time Series Analysis</w:t>
      </w:r>
      <w:r w:rsidRPr="00E273DA">
        <w:rPr>
          <w:lang w:val="en-IN"/>
        </w:rPr>
        <w:t xml:space="preserve"> is primarily a data technique (used in ML too).</w:t>
      </w:r>
    </w:p>
    <w:p w14:paraId="249E74D5" w14:textId="77777777" w:rsidR="00E273DA" w:rsidRPr="00E273DA" w:rsidRDefault="00E273DA" w:rsidP="00E273DA">
      <w:pPr>
        <w:numPr>
          <w:ilvl w:val="1"/>
          <w:numId w:val="17"/>
        </w:numPr>
        <w:rPr>
          <w:lang w:val="en-IN"/>
        </w:rPr>
      </w:pPr>
      <w:r w:rsidRPr="00E273DA">
        <w:rPr>
          <w:rFonts w:ascii="Poppins" w:hAnsi="Poppins"/>
          <w:color w:val="3C3C3C"/>
          <w:sz w:val="24"/>
          <w:lang w:val="en-IN"/>
        </w:rPr>
        <w:t>Add a table or flowchart illustrating how these fields overlap.</w:t>
      </w:r>
    </w:p>
    <w:p w14:paraId="6DF4D6C8" w14:textId="77777777" w:rsidR="00E273DA" w:rsidRPr="00E273DA" w:rsidRDefault="00000000" w:rsidP="00E273DA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CA4E501">
          <v:rect id="_x0000_i1031" style="width:0;height:1.5pt" o:hralign="center" o:hrstd="t" o:hr="t" fillcolor="#a0a0a0" stroked="f"/>
        </w:pict>
      </w:r>
    </w:p>
    <w:p w14:paraId="64E0BAD4" w14:textId="77777777" w:rsidR="00E273DA" w:rsidRPr="00E273DA" w:rsidRDefault="00E273DA" w:rsidP="00E273DA">
      <w:pPr>
        <w:jc w:val="center"/>
        <w:rPr>
          <w:b/>
          <w:bCs/>
          <w:lang w:val="en-IN"/>
        </w:rPr>
      </w:pPr>
      <w:r w:rsidRPr="00E273DA">
        <w:rPr>
          <w:rFonts w:ascii="Poppins" w:hAnsi="Poppins" w:cs="Segoe UI Emoji"/>
          <w:b/>
          <w:bCs/>
          <w:color w:val="FF5722"/>
          <w:sz w:val="56"/>
          <w:lang w:val="en-IN"/>
        </w:rPr>
        <w:t>✅</w:t>
      </w:r>
      <w:r w:rsidRPr="00E273DA">
        <w:rPr>
          <w:b/>
          <w:bCs/>
          <w:lang w:val="en-IN"/>
        </w:rPr>
        <w:t xml:space="preserve"> Summary</w:t>
      </w:r>
    </w:p>
    <w:p w14:paraId="1C6C40BE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AI</w:t>
      </w:r>
      <w:r w:rsidRPr="00E273DA">
        <w:rPr>
          <w:lang w:val="en-IN"/>
        </w:rPr>
        <w:t>: The big umbrella of smart systems.</w:t>
      </w:r>
    </w:p>
    <w:p w14:paraId="7FFC77CF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ML</w:t>
      </w:r>
      <w:r w:rsidRPr="00E273DA">
        <w:rPr>
          <w:lang w:val="en-IN"/>
        </w:rPr>
        <w:t xml:space="preserve">: Systems that </w:t>
      </w:r>
      <w:r w:rsidRPr="00E273DA">
        <w:rPr>
          <w:i/>
          <w:iCs/>
          <w:lang w:val="en-IN"/>
        </w:rPr>
        <w:t>learn</w:t>
      </w:r>
      <w:r w:rsidRPr="00E273DA">
        <w:rPr>
          <w:lang w:val="en-IN"/>
        </w:rPr>
        <w:t xml:space="preserve"> from data to make predictions.</w:t>
      </w:r>
    </w:p>
    <w:p w14:paraId="138D48A6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DL</w:t>
      </w:r>
      <w:r w:rsidRPr="00E273DA">
        <w:rPr>
          <w:lang w:val="en-IN"/>
        </w:rPr>
        <w:t>: Advanced ML using deep neural networks.</w:t>
      </w:r>
    </w:p>
    <w:p w14:paraId="2E28B2F1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Computer Vision</w:t>
      </w:r>
      <w:r w:rsidRPr="00E273DA">
        <w:rPr>
          <w:lang w:val="en-IN"/>
        </w:rPr>
        <w:t>: Teaching machines to interpret images/video.</w:t>
      </w:r>
    </w:p>
    <w:p w14:paraId="6A658896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NLP</w:t>
      </w:r>
      <w:r w:rsidRPr="00E273DA">
        <w:rPr>
          <w:lang w:val="en-IN"/>
        </w:rPr>
        <w:t>: Teaching machines to understand and generate human language.</w:t>
      </w:r>
    </w:p>
    <w:p w14:paraId="5435D5CE" w14:textId="77777777" w:rsidR="00E273DA" w:rsidRPr="00E273DA" w:rsidRDefault="00E273DA" w:rsidP="00E273DA">
      <w:pPr>
        <w:numPr>
          <w:ilvl w:val="0"/>
          <w:numId w:val="18"/>
        </w:numPr>
        <w:rPr>
          <w:lang w:val="en-IN"/>
        </w:rPr>
      </w:pPr>
      <w:r w:rsidRPr="00E273DA">
        <w:rPr>
          <w:rFonts w:ascii="Poppins" w:hAnsi="Poppins"/>
          <w:b/>
          <w:bCs/>
          <w:color w:val="3C3C3C"/>
          <w:sz w:val="24"/>
          <w:lang w:val="en-IN"/>
        </w:rPr>
        <w:t>Time Series</w:t>
      </w:r>
      <w:r w:rsidRPr="00E273DA">
        <w:rPr>
          <w:lang w:val="en-IN"/>
        </w:rPr>
        <w:t>: Analysis of data over time—key for forecasting.</w:t>
      </w:r>
    </w:p>
    <w:p w14:paraId="0DC5D634" w14:textId="3BAABE7A" w:rsidR="00E273DA" w:rsidRDefault="00E273DA" w:rsidP="00E273DA">
      <w:pPr>
        <w:rPr>
          <w:lang w:val="en-IN"/>
        </w:rPr>
      </w:pPr>
    </w:p>
    <w:p w14:paraId="19D6B9E7" w14:textId="77777777" w:rsidR="00052889" w:rsidRDefault="00052889" w:rsidP="00E273DA">
      <w:pPr>
        <w:rPr>
          <w:lang w:val="en-IN"/>
        </w:rPr>
      </w:pPr>
    </w:p>
    <w:p w14:paraId="592B1A9A" w14:textId="77777777" w:rsidR="00052889" w:rsidRDefault="00052889" w:rsidP="00E273DA">
      <w:pPr>
        <w:rPr>
          <w:lang w:val="en-IN"/>
        </w:rPr>
      </w:pPr>
    </w:p>
    <w:p w14:paraId="3895B848" w14:textId="77777777" w:rsidR="002068AC" w:rsidRDefault="002068AC" w:rsidP="00E273DA">
      <w:pPr>
        <w:rPr>
          <w:lang w:val="en-IN"/>
        </w:rPr>
      </w:pPr>
    </w:p>
    <w:p w14:paraId="2FD4602D" w14:textId="77777777" w:rsidR="002068AC" w:rsidRDefault="002068AC" w:rsidP="00E273DA">
      <w:pPr>
        <w:rPr>
          <w:lang w:val="en-IN"/>
        </w:rPr>
      </w:pPr>
    </w:p>
    <w:p w14:paraId="51FFDF81" w14:textId="77777777" w:rsidR="002068AC" w:rsidRDefault="002068AC" w:rsidP="00E273DA">
      <w:pPr>
        <w:rPr>
          <w:lang w:val="en-IN"/>
        </w:rPr>
      </w:pPr>
    </w:p>
    <w:p w14:paraId="6AE4791B" w14:textId="77777777" w:rsidR="002068AC" w:rsidRDefault="002068AC" w:rsidP="00E273DA">
      <w:pPr>
        <w:rPr>
          <w:lang w:val="en-IN"/>
        </w:rPr>
      </w:pPr>
    </w:p>
    <w:p w14:paraId="0A8E8FBE" w14:textId="77777777" w:rsidR="00052889" w:rsidRDefault="00052889" w:rsidP="00E273DA">
      <w:pPr>
        <w:rPr>
          <w:lang w:val="en-IN"/>
        </w:rPr>
      </w:pPr>
    </w:p>
    <w:p w14:paraId="1827B0DE" w14:textId="77777777" w:rsidR="00052889" w:rsidRDefault="00052889" w:rsidP="00052889">
      <w:pPr>
        <w:rPr>
          <w:lang w:val="en-IN"/>
        </w:rPr>
      </w:pPr>
    </w:p>
    <w:p w14:paraId="01E3CEC9" w14:textId="7FF94060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 w:cs="Segoe UI Emoji"/>
          <w:b/>
          <w:bCs/>
          <w:color w:val="FF5722"/>
          <w:sz w:val="56"/>
          <w:lang w:val="en-IN"/>
        </w:rPr>
        <w:lastRenderedPageBreak/>
        <w:t>🌟</w:t>
      </w:r>
      <w:r w:rsidRPr="00052889">
        <w:rPr>
          <w:b/>
          <w:bCs/>
          <w:lang w:val="en-IN"/>
        </w:rPr>
        <w:t xml:space="preserve"> Understanding AI Levels: Narrow AI, General AI, Super AI, and Agentic AI</w:t>
      </w:r>
    </w:p>
    <w:p w14:paraId="1B809D2F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086AFA6">
          <v:rect id="_x0000_i1032" style="width:0;height:1.5pt" o:hralign="center" o:hrstd="t" o:hr="t" fillcolor="#a0a0a0" stroked="f"/>
        </w:pict>
      </w:r>
    </w:p>
    <w:p w14:paraId="301AD557" w14:textId="5720E00B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1️</w:t>
      </w:r>
      <w:r w:rsidRPr="00052889">
        <w:rPr>
          <w:b/>
          <w:bCs/>
          <w:lang w:val="en-IN"/>
        </w:rPr>
        <w:t>Narrow AI (Weak AI)</w:t>
      </w:r>
    </w:p>
    <w:p w14:paraId="10773D1B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052889">
        <w:rPr>
          <w:lang w:val="en-IN"/>
        </w:rPr>
        <w:br/>
        <w:t xml:space="preserve">Narrow AI is </w:t>
      </w:r>
      <w:r w:rsidRPr="00052889">
        <w:rPr>
          <w:b/>
          <w:bCs/>
          <w:lang w:val="en-IN"/>
        </w:rPr>
        <w:t>designed to perform a specific task</w:t>
      </w:r>
      <w:r w:rsidRPr="00052889">
        <w:rPr>
          <w:lang w:val="en-IN"/>
        </w:rPr>
        <w:t xml:space="preserve">. It operates under predefined constraints and </w:t>
      </w:r>
      <w:r w:rsidRPr="00052889">
        <w:rPr>
          <w:b/>
          <w:bCs/>
          <w:lang w:val="en-IN"/>
        </w:rPr>
        <w:t>doesn’t possess consciousness or understanding beyond its programmed domain</w:t>
      </w:r>
      <w:r w:rsidRPr="00052889">
        <w:rPr>
          <w:lang w:val="en-IN"/>
        </w:rPr>
        <w:t>.</w:t>
      </w:r>
    </w:p>
    <w:p w14:paraId="496FE7C2" w14:textId="77777777" w:rsidR="00052889" w:rsidRPr="00052889" w:rsidRDefault="00052889" w:rsidP="00052889">
      <w:pPr>
        <w:jc w:val="center"/>
        <w:rPr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Key Features: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Focused on a single domain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Lacks general intelligence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Commonly used today</w:t>
      </w:r>
    </w:p>
    <w:p w14:paraId="651AEB18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Examples:</w:t>
      </w:r>
    </w:p>
    <w:p w14:paraId="54B9EDF4" w14:textId="77777777" w:rsidR="00052889" w:rsidRPr="00052889" w:rsidRDefault="00052889" w:rsidP="00052889">
      <w:pPr>
        <w:numPr>
          <w:ilvl w:val="0"/>
          <w:numId w:val="19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Siri, Alexa, Google Assistant</w:t>
      </w:r>
      <w:r w:rsidRPr="00052889">
        <w:rPr>
          <w:lang w:val="en-IN"/>
        </w:rPr>
        <w:t xml:space="preserve"> (voice assistants)</w:t>
      </w:r>
    </w:p>
    <w:p w14:paraId="7BEA9B9A" w14:textId="77777777" w:rsidR="00052889" w:rsidRPr="00052889" w:rsidRDefault="00052889" w:rsidP="00052889">
      <w:pPr>
        <w:numPr>
          <w:ilvl w:val="0"/>
          <w:numId w:val="19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Spotify recommendations</w:t>
      </w:r>
    </w:p>
    <w:p w14:paraId="72606DB6" w14:textId="77777777" w:rsidR="00052889" w:rsidRPr="00052889" w:rsidRDefault="00052889" w:rsidP="00052889">
      <w:pPr>
        <w:numPr>
          <w:ilvl w:val="0"/>
          <w:numId w:val="19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Face recognition on smartphones</w:t>
      </w:r>
    </w:p>
    <w:p w14:paraId="785DC83D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052889">
        <w:rPr>
          <w:lang w:val="en-IN"/>
        </w:rPr>
        <w:br/>
        <w:t xml:space="preserve">Use a small robot holding a single tool (like a magnifying glass) to represent a "narrow focus." </w:t>
      </w:r>
      <w:proofErr w:type="spellStart"/>
      <w:r w:rsidRPr="00052889">
        <w:rPr>
          <w:lang w:val="en-IN"/>
        </w:rPr>
        <w:t>Color</w:t>
      </w:r>
      <w:proofErr w:type="spellEnd"/>
      <w:r w:rsidRPr="00052889">
        <w:rPr>
          <w:lang w:val="en-IN"/>
        </w:rPr>
        <w:t xml:space="preserve"> theme: </w:t>
      </w:r>
      <w:r w:rsidRPr="00052889">
        <w:rPr>
          <w:b/>
          <w:bCs/>
          <w:lang w:val="en-IN"/>
        </w:rPr>
        <w:t>Blue</w:t>
      </w:r>
      <w:r w:rsidRPr="00052889">
        <w:rPr>
          <w:lang w:val="en-IN"/>
        </w:rPr>
        <w:t>.</w:t>
      </w:r>
    </w:p>
    <w:p w14:paraId="40D7C65E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6A0D2820">
          <v:rect id="_x0000_i1033" style="width:0;height:1.5pt" o:hralign="center" o:hrstd="t" o:hr="t" fillcolor="#a0a0a0" stroked="f"/>
        </w:pict>
      </w:r>
    </w:p>
    <w:p w14:paraId="30E1E7E1" w14:textId="66AB6D32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2️</w:t>
      </w:r>
      <w:r w:rsidRPr="00052889">
        <w:rPr>
          <w:b/>
          <w:bCs/>
          <w:lang w:val="en-IN"/>
        </w:rPr>
        <w:t>General AI (Strong AI or AGI – Artificial General Intelligence)</w:t>
      </w:r>
    </w:p>
    <w:p w14:paraId="65897382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052889">
        <w:rPr>
          <w:lang w:val="en-IN"/>
        </w:rPr>
        <w:br/>
        <w:t xml:space="preserve">General AI refers to systems that have </w:t>
      </w:r>
      <w:r w:rsidRPr="00052889">
        <w:rPr>
          <w:b/>
          <w:bCs/>
          <w:lang w:val="en-IN"/>
        </w:rPr>
        <w:t>human-like intelligence</w:t>
      </w:r>
      <w:r w:rsidRPr="00052889">
        <w:rPr>
          <w:lang w:val="en-IN"/>
        </w:rPr>
        <w:t xml:space="preserve">. They can understand, learn, and apply knowledge across multiple domains. It’s still </w:t>
      </w:r>
      <w:r w:rsidRPr="00052889">
        <w:rPr>
          <w:b/>
          <w:bCs/>
          <w:lang w:val="en-IN"/>
        </w:rPr>
        <w:t>theoretical</w:t>
      </w:r>
      <w:r w:rsidRPr="00052889">
        <w:rPr>
          <w:lang w:val="en-IN"/>
        </w:rPr>
        <w:t xml:space="preserve"> and </w:t>
      </w:r>
      <w:r w:rsidRPr="00052889">
        <w:rPr>
          <w:b/>
          <w:bCs/>
          <w:lang w:val="en-IN"/>
        </w:rPr>
        <w:t>does not exist yet</w:t>
      </w:r>
      <w:r w:rsidRPr="00052889">
        <w:rPr>
          <w:lang w:val="en-IN"/>
        </w:rPr>
        <w:t>.</w:t>
      </w:r>
    </w:p>
    <w:p w14:paraId="65213B15" w14:textId="77777777" w:rsidR="00052889" w:rsidRPr="00052889" w:rsidRDefault="00052889" w:rsidP="00052889">
      <w:pPr>
        <w:jc w:val="center"/>
        <w:rPr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lastRenderedPageBreak/>
        <w:t>Key Features: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Problem-solving in any area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Self-learning and adaptation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Consciousness and reasoning abilities</w:t>
      </w:r>
    </w:p>
    <w:p w14:paraId="46E4944E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Examples (Theoretical):</w:t>
      </w:r>
    </w:p>
    <w:p w14:paraId="4A1A61F5" w14:textId="77777777" w:rsidR="00052889" w:rsidRPr="00052889" w:rsidRDefault="00052889" w:rsidP="00052889">
      <w:pPr>
        <w:numPr>
          <w:ilvl w:val="0"/>
          <w:numId w:val="20"/>
        </w:numPr>
        <w:rPr>
          <w:lang w:val="en-IN"/>
        </w:rPr>
      </w:pPr>
      <w:r w:rsidRPr="00052889">
        <w:rPr>
          <w:rFonts w:ascii="Poppins" w:hAnsi="Poppins"/>
          <w:color w:val="3C3C3C"/>
          <w:sz w:val="24"/>
          <w:lang w:val="en-IN"/>
        </w:rPr>
        <w:t xml:space="preserve">A robot that can </w:t>
      </w:r>
      <w:r w:rsidRPr="00052889">
        <w:rPr>
          <w:b/>
          <w:bCs/>
          <w:lang w:val="en-IN"/>
        </w:rPr>
        <w:t>cook, clean, play chess, drive a car</w:t>
      </w:r>
      <w:r w:rsidRPr="00052889">
        <w:rPr>
          <w:lang w:val="en-IN"/>
        </w:rPr>
        <w:t xml:space="preserve">, and hold a </w:t>
      </w:r>
      <w:r w:rsidRPr="00052889">
        <w:rPr>
          <w:b/>
          <w:bCs/>
          <w:lang w:val="en-IN"/>
        </w:rPr>
        <w:t>philosophical conversation</w:t>
      </w:r>
      <w:r w:rsidRPr="00052889">
        <w:rPr>
          <w:lang w:val="en-IN"/>
        </w:rPr>
        <w:t>.</w:t>
      </w:r>
    </w:p>
    <w:p w14:paraId="712CC3E0" w14:textId="77777777" w:rsidR="00052889" w:rsidRPr="00052889" w:rsidRDefault="00052889" w:rsidP="00052889">
      <w:pPr>
        <w:numPr>
          <w:ilvl w:val="0"/>
          <w:numId w:val="20"/>
        </w:numPr>
        <w:rPr>
          <w:lang w:val="en-IN"/>
        </w:rPr>
      </w:pPr>
      <w:r w:rsidRPr="00052889">
        <w:rPr>
          <w:rFonts w:ascii="Poppins" w:hAnsi="Poppins"/>
          <w:color w:val="3C3C3C"/>
          <w:sz w:val="24"/>
          <w:lang w:val="en-IN"/>
        </w:rPr>
        <w:t xml:space="preserve">Movies like </w:t>
      </w:r>
      <w:r w:rsidRPr="00052889">
        <w:rPr>
          <w:b/>
          <w:bCs/>
          <w:lang w:val="en-IN"/>
        </w:rPr>
        <w:t>Jarvis (Iron Man)</w:t>
      </w:r>
      <w:r w:rsidRPr="00052889">
        <w:rPr>
          <w:lang w:val="en-IN"/>
        </w:rPr>
        <w:t xml:space="preserve"> or </w:t>
      </w:r>
      <w:r w:rsidRPr="00052889">
        <w:rPr>
          <w:b/>
          <w:bCs/>
          <w:lang w:val="en-IN"/>
        </w:rPr>
        <w:t>Data (Star Trek)</w:t>
      </w:r>
      <w:r w:rsidRPr="00052889">
        <w:rPr>
          <w:lang w:val="en-IN"/>
        </w:rPr>
        <w:t xml:space="preserve"> represent AGI.</w:t>
      </w:r>
    </w:p>
    <w:p w14:paraId="5D635A57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052889">
        <w:rPr>
          <w:lang w:val="en-IN"/>
        </w:rPr>
        <w:br/>
        <w:t xml:space="preserve">Use a human-shaped robot with a glowing brain to represent “human-level intelligence.” </w:t>
      </w:r>
      <w:proofErr w:type="spellStart"/>
      <w:r w:rsidRPr="00052889">
        <w:rPr>
          <w:lang w:val="en-IN"/>
        </w:rPr>
        <w:t>Color</w:t>
      </w:r>
      <w:proofErr w:type="spellEnd"/>
      <w:r w:rsidRPr="00052889">
        <w:rPr>
          <w:lang w:val="en-IN"/>
        </w:rPr>
        <w:t xml:space="preserve"> theme: </w:t>
      </w:r>
      <w:r w:rsidRPr="00052889">
        <w:rPr>
          <w:b/>
          <w:bCs/>
          <w:lang w:val="en-IN"/>
        </w:rPr>
        <w:t>Green</w:t>
      </w:r>
      <w:r w:rsidRPr="00052889">
        <w:rPr>
          <w:lang w:val="en-IN"/>
        </w:rPr>
        <w:t>.</w:t>
      </w:r>
    </w:p>
    <w:p w14:paraId="478DA016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15C95601">
          <v:rect id="_x0000_i1034" style="width:0;height:1.5pt" o:hralign="center" o:hrstd="t" o:hr="t" fillcolor="#a0a0a0" stroked="f"/>
        </w:pict>
      </w:r>
    </w:p>
    <w:p w14:paraId="1F4335B9" w14:textId="75CEE251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3️</w:t>
      </w:r>
      <w:r w:rsidRPr="00052889">
        <w:rPr>
          <w:b/>
          <w:bCs/>
          <w:lang w:val="en-IN"/>
        </w:rPr>
        <w:t>Super AI (Artificial Superintelligence – ASI)</w:t>
      </w:r>
    </w:p>
    <w:p w14:paraId="7070C9DA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052889">
        <w:rPr>
          <w:lang w:val="en-IN"/>
        </w:rPr>
        <w:br/>
        <w:t xml:space="preserve">Super AI refers to AI that </w:t>
      </w:r>
      <w:r w:rsidRPr="00052889">
        <w:rPr>
          <w:b/>
          <w:bCs/>
          <w:lang w:val="en-IN"/>
        </w:rPr>
        <w:t>surpasses human intelligence</w:t>
      </w:r>
      <w:r w:rsidRPr="00052889">
        <w:rPr>
          <w:lang w:val="en-IN"/>
        </w:rPr>
        <w:t xml:space="preserve"> in all aspects—creativity, problem-solving, emotions, and decision-making. It could be </w:t>
      </w:r>
      <w:r w:rsidRPr="00052889">
        <w:rPr>
          <w:b/>
          <w:bCs/>
          <w:lang w:val="en-IN"/>
        </w:rPr>
        <w:t>millions of times smarter than humans</w:t>
      </w:r>
      <w:r w:rsidRPr="00052889">
        <w:rPr>
          <w:lang w:val="en-IN"/>
        </w:rPr>
        <w:t>.</w:t>
      </w:r>
    </w:p>
    <w:p w14:paraId="31FCB39F" w14:textId="77777777" w:rsidR="00052889" w:rsidRPr="00052889" w:rsidRDefault="00052889" w:rsidP="00052889">
      <w:pPr>
        <w:jc w:val="center"/>
        <w:rPr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Key Features: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Exceeds human cognitive abilities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Self-aware and autonomous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Could potentially redesign itself (recursive self-improvement)</w:t>
      </w:r>
    </w:p>
    <w:p w14:paraId="4683A551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Examples (Fictional):</w:t>
      </w:r>
    </w:p>
    <w:p w14:paraId="4369E400" w14:textId="77777777" w:rsidR="00052889" w:rsidRPr="00052889" w:rsidRDefault="00052889" w:rsidP="00052889">
      <w:pPr>
        <w:numPr>
          <w:ilvl w:val="0"/>
          <w:numId w:val="21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Skynet (Terminator)</w:t>
      </w:r>
    </w:p>
    <w:p w14:paraId="505CAA18" w14:textId="77777777" w:rsidR="00052889" w:rsidRPr="00052889" w:rsidRDefault="00052889" w:rsidP="00052889">
      <w:pPr>
        <w:numPr>
          <w:ilvl w:val="0"/>
          <w:numId w:val="21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Ultron (Avengers)</w:t>
      </w:r>
    </w:p>
    <w:p w14:paraId="0DF6293F" w14:textId="77777777" w:rsidR="00052889" w:rsidRPr="00052889" w:rsidRDefault="00052889" w:rsidP="00052889">
      <w:pPr>
        <w:numPr>
          <w:ilvl w:val="0"/>
          <w:numId w:val="21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Ex Machina’s Ava</w:t>
      </w:r>
    </w:p>
    <w:p w14:paraId="37991726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lastRenderedPageBreak/>
        <w:t>Visual Tip:</w:t>
      </w:r>
      <w:r w:rsidRPr="00052889">
        <w:rPr>
          <w:lang w:val="en-IN"/>
        </w:rPr>
        <w:br/>
        <w:t xml:space="preserve">Use a futuristic glowing orb or a highly advanced robot towering over humans. </w:t>
      </w:r>
      <w:proofErr w:type="spellStart"/>
      <w:r w:rsidRPr="00052889">
        <w:rPr>
          <w:lang w:val="en-IN"/>
        </w:rPr>
        <w:t>Color</w:t>
      </w:r>
      <w:proofErr w:type="spellEnd"/>
      <w:r w:rsidRPr="00052889">
        <w:rPr>
          <w:lang w:val="en-IN"/>
        </w:rPr>
        <w:t xml:space="preserve"> theme: </w:t>
      </w:r>
      <w:r w:rsidRPr="00052889">
        <w:rPr>
          <w:b/>
          <w:bCs/>
          <w:lang w:val="en-IN"/>
        </w:rPr>
        <w:t>Red or Gold</w:t>
      </w:r>
      <w:r w:rsidRPr="00052889">
        <w:rPr>
          <w:lang w:val="en-IN"/>
        </w:rPr>
        <w:t>.</w:t>
      </w:r>
    </w:p>
    <w:p w14:paraId="0719EEAA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67F519EF">
          <v:rect id="_x0000_i1035" style="width:0;height:1.5pt" o:hralign="center" o:hrstd="t" o:hr="t" fillcolor="#a0a0a0" stroked="f"/>
        </w:pict>
      </w:r>
    </w:p>
    <w:p w14:paraId="08E5ABC7" w14:textId="15EFE202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4️</w:t>
      </w:r>
      <w:r w:rsidR="002068AC"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052889">
        <w:rPr>
          <w:b/>
          <w:bCs/>
          <w:lang w:val="en-IN"/>
        </w:rPr>
        <w:t>Agentic AI</w:t>
      </w:r>
    </w:p>
    <w:p w14:paraId="6DFBB7B9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052889">
        <w:rPr>
          <w:lang w:val="en-IN"/>
        </w:rPr>
        <w:br/>
        <w:t xml:space="preserve">Agentic AI refers to systems designed to act as </w:t>
      </w:r>
      <w:r w:rsidRPr="00052889">
        <w:rPr>
          <w:b/>
          <w:bCs/>
          <w:lang w:val="en-IN"/>
        </w:rPr>
        <w:t>autonomous agents</w:t>
      </w:r>
      <w:r w:rsidRPr="00052889">
        <w:rPr>
          <w:lang w:val="en-IN"/>
        </w:rPr>
        <w:t xml:space="preserve"> capable of </w:t>
      </w:r>
      <w:r w:rsidRPr="00052889">
        <w:rPr>
          <w:b/>
          <w:bCs/>
          <w:lang w:val="en-IN"/>
        </w:rPr>
        <w:t>making decisions and taking actions</w:t>
      </w:r>
      <w:r w:rsidRPr="00052889">
        <w:rPr>
          <w:lang w:val="en-IN"/>
        </w:rPr>
        <w:t xml:space="preserve"> to achieve goals, often interacting with their environment dynamically.</w:t>
      </w:r>
    </w:p>
    <w:p w14:paraId="6CC42A84" w14:textId="77777777" w:rsidR="00052889" w:rsidRPr="00052889" w:rsidRDefault="00052889" w:rsidP="00052889">
      <w:pPr>
        <w:jc w:val="center"/>
        <w:rPr>
          <w:lang w:val="en-IN"/>
        </w:rPr>
      </w:pPr>
      <w:r w:rsidRPr="00052889">
        <w:rPr>
          <w:rFonts w:ascii="Poppins" w:hAnsi="Poppins"/>
          <w:b/>
          <w:bCs/>
          <w:color w:val="FF5722"/>
          <w:sz w:val="56"/>
          <w:lang w:val="en-IN"/>
        </w:rPr>
        <w:t>Key Features: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Goal-oriented </w:t>
      </w:r>
      <w:proofErr w:type="spellStart"/>
      <w:r w:rsidRPr="00052889">
        <w:rPr>
          <w:lang w:val="en-IN"/>
        </w:rPr>
        <w:t>behavior</w:t>
      </w:r>
      <w:proofErr w:type="spellEnd"/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Autonomy in task execution</w:t>
      </w:r>
      <w:r w:rsidRPr="00052889">
        <w:rPr>
          <w:lang w:val="en-IN"/>
        </w:rPr>
        <w:br/>
      </w:r>
      <w:r w:rsidRPr="00052889">
        <w:rPr>
          <w:rFonts w:ascii="Segoe UI Emoji" w:hAnsi="Segoe UI Emoji" w:cs="Segoe UI Emoji"/>
          <w:lang w:val="en-IN"/>
        </w:rPr>
        <w:t>✅</w:t>
      </w:r>
      <w:r w:rsidRPr="00052889">
        <w:rPr>
          <w:lang w:val="en-IN"/>
        </w:rPr>
        <w:t xml:space="preserve"> Can plan and adapt to changing environments</w:t>
      </w:r>
    </w:p>
    <w:p w14:paraId="3CA002F6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Examples (Emerging):</w:t>
      </w:r>
    </w:p>
    <w:p w14:paraId="619E7EB1" w14:textId="77777777" w:rsidR="00052889" w:rsidRPr="00052889" w:rsidRDefault="00052889" w:rsidP="00052889">
      <w:pPr>
        <w:numPr>
          <w:ilvl w:val="0"/>
          <w:numId w:val="22"/>
        </w:numPr>
        <w:rPr>
          <w:lang w:val="en-IN"/>
        </w:rPr>
      </w:pPr>
      <w:proofErr w:type="spellStart"/>
      <w:r w:rsidRPr="00052889">
        <w:rPr>
          <w:rFonts w:ascii="Poppins" w:hAnsi="Poppins"/>
          <w:b/>
          <w:bCs/>
          <w:color w:val="3C3C3C"/>
          <w:sz w:val="24"/>
          <w:lang w:val="en-IN"/>
        </w:rPr>
        <w:t>AutoGPT</w:t>
      </w:r>
      <w:proofErr w:type="spellEnd"/>
      <w:r w:rsidRPr="00052889">
        <w:rPr>
          <w:rFonts w:ascii="Poppins" w:hAnsi="Poppins"/>
          <w:b/>
          <w:bCs/>
          <w:color w:val="3C3C3C"/>
          <w:sz w:val="24"/>
          <w:lang w:val="en-IN"/>
        </w:rPr>
        <w:t xml:space="preserve">, </w:t>
      </w:r>
      <w:proofErr w:type="spellStart"/>
      <w:r w:rsidRPr="00052889">
        <w:rPr>
          <w:rFonts w:ascii="Poppins" w:hAnsi="Poppins"/>
          <w:b/>
          <w:bCs/>
          <w:color w:val="3C3C3C"/>
          <w:sz w:val="24"/>
          <w:lang w:val="en-IN"/>
        </w:rPr>
        <w:t>BabyAGI</w:t>
      </w:r>
      <w:proofErr w:type="spellEnd"/>
      <w:r w:rsidRPr="00052889">
        <w:rPr>
          <w:rFonts w:ascii="Poppins" w:hAnsi="Poppins"/>
          <w:b/>
          <w:bCs/>
          <w:color w:val="3C3C3C"/>
          <w:sz w:val="24"/>
          <w:lang w:val="en-IN"/>
        </w:rPr>
        <w:t xml:space="preserve"> (early stage)</w:t>
      </w:r>
    </w:p>
    <w:p w14:paraId="186F38A6" w14:textId="77777777" w:rsidR="00052889" w:rsidRPr="00052889" w:rsidRDefault="00052889" w:rsidP="00052889">
      <w:pPr>
        <w:numPr>
          <w:ilvl w:val="0"/>
          <w:numId w:val="22"/>
        </w:numPr>
        <w:rPr>
          <w:lang w:val="en-IN"/>
        </w:rPr>
      </w:pPr>
      <w:r w:rsidRPr="00052889">
        <w:rPr>
          <w:rFonts w:ascii="Poppins" w:hAnsi="Poppins"/>
          <w:color w:val="3C3C3C"/>
          <w:sz w:val="24"/>
          <w:lang w:val="en-IN"/>
        </w:rPr>
        <w:t xml:space="preserve">Future robots that </w:t>
      </w:r>
      <w:r w:rsidRPr="00052889">
        <w:rPr>
          <w:b/>
          <w:bCs/>
          <w:lang w:val="en-IN"/>
        </w:rPr>
        <w:t>manage entire factories</w:t>
      </w:r>
      <w:r w:rsidRPr="00052889">
        <w:rPr>
          <w:lang w:val="en-IN"/>
        </w:rPr>
        <w:t xml:space="preserve"> or </w:t>
      </w:r>
      <w:r w:rsidRPr="00052889">
        <w:rPr>
          <w:b/>
          <w:bCs/>
          <w:lang w:val="en-IN"/>
        </w:rPr>
        <w:t>negotiate deals without human intervention</w:t>
      </w:r>
      <w:r w:rsidRPr="00052889">
        <w:rPr>
          <w:lang w:val="en-IN"/>
        </w:rPr>
        <w:t>.</w:t>
      </w:r>
    </w:p>
    <w:p w14:paraId="7DDD04CE" w14:textId="77777777" w:rsidR="00052889" w:rsidRPr="00052889" w:rsidRDefault="00052889" w:rsidP="00052889">
      <w:p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052889">
        <w:rPr>
          <w:lang w:val="en-IN"/>
        </w:rPr>
        <w:br/>
        <w:t xml:space="preserve">Show an AI agent icon connected to multiple nodes (symbolizing actions). </w:t>
      </w:r>
      <w:proofErr w:type="spellStart"/>
      <w:r w:rsidRPr="00052889">
        <w:rPr>
          <w:lang w:val="en-IN"/>
        </w:rPr>
        <w:t>Color</w:t>
      </w:r>
      <w:proofErr w:type="spellEnd"/>
      <w:r w:rsidRPr="00052889">
        <w:rPr>
          <w:lang w:val="en-IN"/>
        </w:rPr>
        <w:t xml:space="preserve"> theme: </w:t>
      </w:r>
      <w:r w:rsidRPr="00052889">
        <w:rPr>
          <w:b/>
          <w:bCs/>
          <w:lang w:val="en-IN"/>
        </w:rPr>
        <w:t>Purple</w:t>
      </w:r>
      <w:r w:rsidRPr="00052889">
        <w:rPr>
          <w:lang w:val="en-IN"/>
        </w:rPr>
        <w:t>.</w:t>
      </w:r>
    </w:p>
    <w:p w14:paraId="230E3E23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40F0E128">
          <v:rect id="_x0000_i1036" style="width:0;height:1.5pt" o:hralign="center" o:hrstd="t" o:hr="t" fillcolor="#a0a0a0" stroked="f"/>
        </w:pict>
      </w:r>
    </w:p>
    <w:p w14:paraId="74727C62" w14:textId="77777777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 w:cs="Segoe UI Emoji"/>
          <w:b/>
          <w:bCs/>
          <w:color w:val="FF5722"/>
          <w:sz w:val="56"/>
          <w:lang w:val="en-IN"/>
        </w:rPr>
        <w:t>📊</w:t>
      </w:r>
      <w:r w:rsidRPr="00052889">
        <w:rPr>
          <w:b/>
          <w:bCs/>
          <w:lang w:val="en-IN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57"/>
        <w:gridCol w:w="1623"/>
        <w:gridCol w:w="2079"/>
        <w:gridCol w:w="1867"/>
      </w:tblGrid>
      <w:tr w:rsidR="00052889" w:rsidRPr="00052889" w14:paraId="03E94C6C" w14:textId="77777777" w:rsidTr="00052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ABA3A" w14:textId="77777777" w:rsidR="00052889" w:rsidRPr="00052889" w:rsidRDefault="00052889" w:rsidP="00052889">
            <w:pPr>
              <w:rPr>
                <w:b/>
                <w:bCs/>
                <w:lang w:val="en-IN"/>
              </w:rPr>
            </w:pPr>
            <w:r w:rsidRPr="00052889">
              <w:rPr>
                <w:rFonts w:ascii="Poppins" w:hAnsi="Poppins"/>
                <w:b/>
                <w:bCs/>
                <w:color w:val="000000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674261" w14:textId="77777777" w:rsidR="00052889" w:rsidRPr="00052889" w:rsidRDefault="00052889" w:rsidP="00052889">
            <w:pPr>
              <w:rPr>
                <w:b/>
                <w:bCs/>
                <w:lang w:val="en-IN"/>
              </w:rPr>
            </w:pPr>
            <w:r w:rsidRPr="00052889">
              <w:rPr>
                <w:rFonts w:ascii="Poppins" w:hAnsi="Poppins"/>
                <w:b/>
                <w:bCs/>
                <w:color w:val="000000"/>
                <w:lang w:val="en-IN"/>
              </w:rPr>
              <w:t>Narrow AI</w:t>
            </w:r>
          </w:p>
        </w:tc>
        <w:tc>
          <w:tcPr>
            <w:tcW w:w="0" w:type="auto"/>
            <w:vAlign w:val="center"/>
            <w:hideMark/>
          </w:tcPr>
          <w:p w14:paraId="1F6A27A8" w14:textId="77777777" w:rsidR="00052889" w:rsidRPr="00052889" w:rsidRDefault="00052889" w:rsidP="00052889">
            <w:pPr>
              <w:rPr>
                <w:b/>
                <w:bCs/>
                <w:lang w:val="en-IN"/>
              </w:rPr>
            </w:pPr>
            <w:r w:rsidRPr="00052889">
              <w:rPr>
                <w:rFonts w:ascii="Poppins" w:hAnsi="Poppins"/>
                <w:b/>
                <w:bCs/>
                <w:color w:val="000000"/>
                <w:lang w:val="en-IN"/>
              </w:rPr>
              <w:t>General AI</w:t>
            </w:r>
          </w:p>
        </w:tc>
        <w:tc>
          <w:tcPr>
            <w:tcW w:w="0" w:type="auto"/>
            <w:vAlign w:val="center"/>
            <w:hideMark/>
          </w:tcPr>
          <w:p w14:paraId="46801626" w14:textId="77777777" w:rsidR="00052889" w:rsidRPr="00052889" w:rsidRDefault="00052889" w:rsidP="00052889">
            <w:pPr>
              <w:rPr>
                <w:b/>
                <w:bCs/>
                <w:lang w:val="en-IN"/>
              </w:rPr>
            </w:pPr>
            <w:r w:rsidRPr="00052889">
              <w:rPr>
                <w:rFonts w:ascii="Poppins" w:hAnsi="Poppins"/>
                <w:b/>
                <w:bCs/>
                <w:color w:val="000000"/>
                <w:lang w:val="en-IN"/>
              </w:rPr>
              <w:t>Super AI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3ADE7989" w14:textId="77777777" w:rsidR="00052889" w:rsidRPr="00052889" w:rsidRDefault="00052889" w:rsidP="00052889">
            <w:pPr>
              <w:rPr>
                <w:b/>
                <w:bCs/>
                <w:lang w:val="en-IN"/>
              </w:rPr>
            </w:pPr>
            <w:r w:rsidRPr="00052889">
              <w:rPr>
                <w:rFonts w:ascii="Poppins" w:hAnsi="Poppins"/>
                <w:b/>
                <w:bCs/>
                <w:color w:val="000000"/>
                <w:lang w:val="en-IN"/>
              </w:rPr>
              <w:t>Agentic AI</w:t>
            </w:r>
          </w:p>
        </w:tc>
      </w:tr>
      <w:tr w:rsidR="00052889" w:rsidRPr="00052889" w14:paraId="100128A0" w14:textId="77777777" w:rsidTr="0005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81EF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1F6783A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Specific tasks</w:t>
            </w:r>
          </w:p>
        </w:tc>
        <w:tc>
          <w:tcPr>
            <w:tcW w:w="0" w:type="auto"/>
            <w:vAlign w:val="center"/>
            <w:hideMark/>
          </w:tcPr>
          <w:p w14:paraId="276F3113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Multiple domains</w:t>
            </w:r>
          </w:p>
        </w:tc>
        <w:tc>
          <w:tcPr>
            <w:tcW w:w="0" w:type="auto"/>
            <w:vAlign w:val="center"/>
            <w:hideMark/>
          </w:tcPr>
          <w:p w14:paraId="6FBA5DDF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Beyond human scope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5BB02826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Goal-driven agents</w:t>
            </w:r>
          </w:p>
        </w:tc>
      </w:tr>
      <w:tr w:rsidR="00052889" w:rsidRPr="00052889" w14:paraId="6B4F2E9B" w14:textId="77777777" w:rsidTr="0005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4E68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lastRenderedPageBreak/>
              <w:t>Intelligence Level</w:t>
            </w:r>
          </w:p>
        </w:tc>
        <w:tc>
          <w:tcPr>
            <w:tcW w:w="0" w:type="auto"/>
            <w:vAlign w:val="center"/>
            <w:hideMark/>
          </w:tcPr>
          <w:p w14:paraId="304C9BD0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06023E9A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Human-level</w:t>
            </w:r>
          </w:p>
        </w:tc>
        <w:tc>
          <w:tcPr>
            <w:tcW w:w="0" w:type="auto"/>
            <w:vAlign w:val="center"/>
            <w:hideMark/>
          </w:tcPr>
          <w:p w14:paraId="1F284ABA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Superhuman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67C77E8F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Autonomy-focused</w:t>
            </w:r>
          </w:p>
        </w:tc>
      </w:tr>
      <w:tr w:rsidR="00052889" w:rsidRPr="00052889" w14:paraId="193244A1" w14:textId="77777777" w:rsidTr="0005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BD769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Exists Today?</w:t>
            </w:r>
          </w:p>
        </w:tc>
        <w:tc>
          <w:tcPr>
            <w:tcW w:w="0" w:type="auto"/>
            <w:vAlign w:val="center"/>
            <w:hideMark/>
          </w:tcPr>
          <w:p w14:paraId="5C43AE96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 w:cs="Segoe UI Emoji"/>
                <w:lang w:val="en-IN"/>
              </w:rPr>
              <w:t>✅</w:t>
            </w:r>
            <w:r w:rsidRPr="00052889">
              <w:rPr>
                <w:rFonts w:ascii="Poppins" w:hAnsi="Poppins"/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8D895C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 w:cs="Segoe UI Emoji"/>
                <w:lang w:val="en-IN"/>
              </w:rPr>
              <w:t>❌</w:t>
            </w:r>
            <w:r w:rsidRPr="00052889">
              <w:rPr>
                <w:rFonts w:ascii="Poppins" w:hAnsi="Poppins"/>
                <w:lang w:val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DB523B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 w:cs="Segoe UI Emoji"/>
                <w:lang w:val="en-IN"/>
              </w:rPr>
              <w:t>❌</w:t>
            </w:r>
            <w:r w:rsidRPr="00052889">
              <w:rPr>
                <w:rFonts w:ascii="Poppins" w:hAnsi="Poppins"/>
                <w:lang w:val="en-IN"/>
              </w:rPr>
              <w:t xml:space="preserve"> No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4BEE8A08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 w:cs="Segoe UI Emoji"/>
                <w:lang w:val="en-IN"/>
              </w:rPr>
              <w:t>🔄</w:t>
            </w:r>
            <w:r w:rsidRPr="00052889">
              <w:rPr>
                <w:rFonts w:ascii="Poppins" w:hAnsi="Poppins"/>
                <w:lang w:val="en-IN"/>
              </w:rPr>
              <w:t xml:space="preserve"> Early stages</w:t>
            </w:r>
          </w:p>
        </w:tc>
      </w:tr>
      <w:tr w:rsidR="00052889" w:rsidRPr="00052889" w14:paraId="489AF600" w14:textId="77777777" w:rsidTr="0005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814C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E900BEA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Siri, Google Lens</w:t>
            </w:r>
          </w:p>
        </w:tc>
        <w:tc>
          <w:tcPr>
            <w:tcW w:w="0" w:type="auto"/>
            <w:vAlign w:val="center"/>
            <w:hideMark/>
          </w:tcPr>
          <w:p w14:paraId="4725D88A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Jarvis (fictional)</w:t>
            </w:r>
          </w:p>
        </w:tc>
        <w:tc>
          <w:tcPr>
            <w:tcW w:w="0" w:type="auto"/>
            <w:vAlign w:val="center"/>
            <w:hideMark/>
          </w:tcPr>
          <w:p w14:paraId="11F0F962" w14:textId="77777777" w:rsidR="00052889" w:rsidRPr="00052889" w:rsidRDefault="00052889" w:rsidP="00052889">
            <w:pPr>
              <w:rPr>
                <w:lang w:val="en-IN"/>
              </w:rPr>
            </w:pPr>
            <w:r w:rsidRPr="00052889">
              <w:rPr>
                <w:rFonts w:ascii="Poppins" w:hAnsi="Poppins"/>
                <w:lang w:val="en-IN"/>
              </w:rPr>
              <w:t>Ultron (fictional)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649BD082" w14:textId="77777777" w:rsidR="00052889" w:rsidRPr="00052889" w:rsidRDefault="00052889" w:rsidP="00052889">
            <w:pPr>
              <w:rPr>
                <w:lang w:val="en-IN"/>
              </w:rPr>
            </w:pPr>
            <w:proofErr w:type="spellStart"/>
            <w:r w:rsidRPr="00052889">
              <w:rPr>
                <w:rFonts w:ascii="Poppins" w:hAnsi="Poppins"/>
                <w:lang w:val="en-IN"/>
              </w:rPr>
              <w:t>AutoGPT</w:t>
            </w:r>
            <w:proofErr w:type="spellEnd"/>
            <w:r w:rsidRPr="00052889">
              <w:rPr>
                <w:rFonts w:ascii="Poppins" w:hAnsi="Poppins"/>
                <w:lang w:val="en-IN"/>
              </w:rPr>
              <w:t xml:space="preserve">, </w:t>
            </w:r>
            <w:proofErr w:type="spellStart"/>
            <w:r w:rsidRPr="00052889">
              <w:rPr>
                <w:rFonts w:ascii="Poppins" w:hAnsi="Poppins"/>
                <w:lang w:val="en-IN"/>
              </w:rPr>
              <w:t>BabyAGI</w:t>
            </w:r>
            <w:proofErr w:type="spellEnd"/>
          </w:p>
        </w:tc>
      </w:tr>
    </w:tbl>
    <w:p w14:paraId="7BDC319E" w14:textId="77777777" w:rsidR="00052889" w:rsidRPr="00052889" w:rsidRDefault="00000000" w:rsidP="00052889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73FA949E">
          <v:rect id="_x0000_i1037" style="width:0;height:1.5pt" o:hralign="center" o:hrstd="t" o:hr="t" fillcolor="#a0a0a0" stroked="f"/>
        </w:pict>
      </w:r>
    </w:p>
    <w:p w14:paraId="6733AFCF" w14:textId="77777777" w:rsidR="00052889" w:rsidRPr="00052889" w:rsidRDefault="00052889" w:rsidP="00052889">
      <w:pPr>
        <w:jc w:val="center"/>
        <w:rPr>
          <w:b/>
          <w:bCs/>
          <w:lang w:val="en-IN"/>
        </w:rPr>
      </w:pPr>
      <w:r w:rsidRPr="00052889">
        <w:rPr>
          <w:rFonts w:ascii="Poppins" w:hAnsi="Poppins" w:cs="Segoe UI Emoji"/>
          <w:b/>
          <w:bCs/>
          <w:color w:val="FF5722"/>
          <w:sz w:val="56"/>
          <w:lang w:val="en-IN"/>
        </w:rPr>
        <w:t>✅</w:t>
      </w:r>
      <w:r w:rsidRPr="00052889">
        <w:rPr>
          <w:b/>
          <w:bCs/>
          <w:lang w:val="en-IN"/>
        </w:rPr>
        <w:t xml:space="preserve"> Summary (At a Glance)</w:t>
      </w:r>
    </w:p>
    <w:p w14:paraId="44EC73C3" w14:textId="77777777" w:rsidR="00052889" w:rsidRPr="00052889" w:rsidRDefault="00052889" w:rsidP="00052889">
      <w:pPr>
        <w:numPr>
          <w:ilvl w:val="0"/>
          <w:numId w:val="24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Narrow AI</w:t>
      </w:r>
      <w:r w:rsidRPr="00052889">
        <w:rPr>
          <w:lang w:val="en-IN"/>
        </w:rPr>
        <w:t xml:space="preserve"> = Focused tools (present).</w:t>
      </w:r>
    </w:p>
    <w:p w14:paraId="3E21E3CB" w14:textId="77777777" w:rsidR="00052889" w:rsidRPr="00052889" w:rsidRDefault="00052889" w:rsidP="00052889">
      <w:pPr>
        <w:numPr>
          <w:ilvl w:val="0"/>
          <w:numId w:val="24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General AI</w:t>
      </w:r>
      <w:r w:rsidRPr="00052889">
        <w:rPr>
          <w:lang w:val="en-IN"/>
        </w:rPr>
        <w:t xml:space="preserve"> = Human-like (future).</w:t>
      </w:r>
    </w:p>
    <w:p w14:paraId="352CC86D" w14:textId="77777777" w:rsidR="00052889" w:rsidRPr="00052889" w:rsidRDefault="00052889" w:rsidP="00052889">
      <w:pPr>
        <w:numPr>
          <w:ilvl w:val="0"/>
          <w:numId w:val="24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Super AI</w:t>
      </w:r>
      <w:r w:rsidRPr="00052889">
        <w:rPr>
          <w:lang w:val="en-IN"/>
        </w:rPr>
        <w:t xml:space="preserve"> = Beyond human (far future).</w:t>
      </w:r>
    </w:p>
    <w:p w14:paraId="1211C3BC" w14:textId="77777777" w:rsidR="00052889" w:rsidRPr="00052889" w:rsidRDefault="00052889" w:rsidP="00052889">
      <w:pPr>
        <w:numPr>
          <w:ilvl w:val="0"/>
          <w:numId w:val="24"/>
        </w:numPr>
        <w:rPr>
          <w:lang w:val="en-IN"/>
        </w:rPr>
      </w:pPr>
      <w:r w:rsidRPr="00052889">
        <w:rPr>
          <w:rFonts w:ascii="Poppins" w:hAnsi="Poppins"/>
          <w:b/>
          <w:bCs/>
          <w:color w:val="3C3C3C"/>
          <w:sz w:val="24"/>
          <w:lang w:val="en-IN"/>
        </w:rPr>
        <w:t>Agentic AI</w:t>
      </w:r>
      <w:r w:rsidRPr="00052889">
        <w:rPr>
          <w:lang w:val="en-IN"/>
        </w:rPr>
        <w:t xml:space="preserve"> = Goal-driven autonomous agents (emerging).</w:t>
      </w:r>
    </w:p>
    <w:p w14:paraId="633EE613" w14:textId="77777777" w:rsidR="00052889" w:rsidRPr="00E273DA" w:rsidRDefault="00052889" w:rsidP="00E273DA">
      <w:pPr>
        <w:rPr>
          <w:lang w:val="en-IN"/>
        </w:rPr>
      </w:pPr>
    </w:p>
    <w:p w14:paraId="5A8F8ED4" w14:textId="77777777" w:rsidR="00E273DA" w:rsidRDefault="00E273DA"/>
    <w:p w14:paraId="1BA9169C" w14:textId="77777777" w:rsidR="00BD294C" w:rsidRDefault="00BD294C"/>
    <w:p w14:paraId="4B11975D" w14:textId="77777777" w:rsidR="00BD294C" w:rsidRDefault="00BD294C"/>
    <w:p w14:paraId="01CFD905" w14:textId="77777777" w:rsidR="00BD294C" w:rsidRDefault="00BD294C"/>
    <w:p w14:paraId="34173B0F" w14:textId="77777777" w:rsidR="00BD294C" w:rsidRDefault="00BD294C"/>
    <w:p w14:paraId="3F3BAEE0" w14:textId="77777777" w:rsidR="00BD294C" w:rsidRDefault="00BD294C"/>
    <w:p w14:paraId="4ED4C4FE" w14:textId="77777777" w:rsidR="002068AC" w:rsidRDefault="002068AC"/>
    <w:p w14:paraId="41478D9F" w14:textId="77777777" w:rsidR="002068AC" w:rsidRDefault="002068AC"/>
    <w:p w14:paraId="2F7FBE39" w14:textId="77777777" w:rsidR="002068AC" w:rsidRDefault="002068AC"/>
    <w:p w14:paraId="6B0A49D4" w14:textId="77777777" w:rsidR="00BD294C" w:rsidRDefault="00BD294C" w:rsidP="00BD294C"/>
    <w:p w14:paraId="6AA283BB" w14:textId="42B9C012" w:rsidR="00BD294C" w:rsidRPr="00BD294C" w:rsidRDefault="00BD294C" w:rsidP="00BD294C">
      <w:pPr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3C3C3C"/>
          <w:sz w:val="24"/>
          <w:lang w:val="en-IN"/>
        </w:rPr>
        <w:lastRenderedPageBreak/>
        <w:t>📝</w:t>
      </w:r>
      <w:r w:rsidRPr="00BD294C">
        <w:rPr>
          <w:b/>
          <w:bCs/>
          <w:lang w:val="en-IN"/>
        </w:rPr>
        <w:t xml:space="preserve"> Understanding LLM (Large Language Model) vs SML (Small Language Model)</w:t>
      </w:r>
    </w:p>
    <w:p w14:paraId="77A4884E" w14:textId="77777777" w:rsidR="00BD294C" w:rsidRPr="00BD294C" w:rsidRDefault="00000000" w:rsidP="00BD294C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3679739F">
          <v:rect id="_x0000_i1038" style="width:0;height:1.5pt" o:hralign="center" o:hrstd="t" o:hr="t" fillcolor="#a0a0a0" stroked="f"/>
        </w:pict>
      </w:r>
    </w:p>
    <w:p w14:paraId="7E0DFD56" w14:textId="7A265BFA" w:rsidR="00BD294C" w:rsidRPr="00BD294C" w:rsidRDefault="00BD294C" w:rsidP="00BD294C">
      <w:pPr>
        <w:jc w:val="center"/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FF5722"/>
          <w:sz w:val="56"/>
          <w:lang w:val="en-IN"/>
        </w:rPr>
        <w:t>📘</w:t>
      </w:r>
      <w:r w:rsidRPr="00BD294C">
        <w:rPr>
          <w:b/>
          <w:bCs/>
          <w:lang w:val="en-IN"/>
        </w:rPr>
        <w:t xml:space="preserve"> 1️LLM – Large Language Model</w:t>
      </w:r>
    </w:p>
    <w:p w14:paraId="79BCC6BF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BD294C">
        <w:rPr>
          <w:lang w:val="en-IN"/>
        </w:rPr>
        <w:br/>
        <w:t xml:space="preserve">A </w:t>
      </w:r>
      <w:r w:rsidRPr="00BD294C">
        <w:rPr>
          <w:b/>
          <w:bCs/>
          <w:lang w:val="en-IN"/>
        </w:rPr>
        <w:t>Large Language Model</w:t>
      </w:r>
      <w:r w:rsidRPr="00BD294C">
        <w:rPr>
          <w:lang w:val="en-IN"/>
        </w:rPr>
        <w:t xml:space="preserve"> is a type of AI model trained on </w:t>
      </w:r>
      <w:r w:rsidRPr="00BD294C">
        <w:rPr>
          <w:b/>
          <w:bCs/>
          <w:lang w:val="en-IN"/>
        </w:rPr>
        <w:t>massive datasets</w:t>
      </w:r>
      <w:r w:rsidRPr="00BD294C">
        <w:rPr>
          <w:lang w:val="en-IN"/>
        </w:rPr>
        <w:t xml:space="preserve"> with </w:t>
      </w:r>
      <w:r w:rsidRPr="00BD294C">
        <w:rPr>
          <w:b/>
          <w:bCs/>
          <w:lang w:val="en-IN"/>
        </w:rPr>
        <w:t>billions or even trillions of parameters</w:t>
      </w:r>
      <w:r w:rsidRPr="00BD294C">
        <w:rPr>
          <w:lang w:val="en-IN"/>
        </w:rPr>
        <w:t>. It can understand and generate human-like text across a wide range of tasks.</w:t>
      </w:r>
    </w:p>
    <w:p w14:paraId="5A218CFD" w14:textId="77777777" w:rsidR="00BD294C" w:rsidRPr="00BD294C" w:rsidRDefault="00BD294C" w:rsidP="00BD294C">
      <w:pPr>
        <w:jc w:val="center"/>
        <w:rPr>
          <w:lang w:val="en-IN"/>
        </w:rPr>
      </w:pPr>
      <w:r w:rsidRPr="00BD294C">
        <w:rPr>
          <w:rFonts w:ascii="Poppins" w:hAnsi="Poppins"/>
          <w:b/>
          <w:bCs/>
          <w:color w:val="FF5722"/>
          <w:sz w:val="56"/>
          <w:lang w:val="en-IN"/>
        </w:rPr>
        <w:t>Key Features: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Trained on vast text corpora (books, articles, websites)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Excels at general-purpose tasks: chat, summarization, translation, coding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Requires </w:t>
      </w:r>
      <w:r w:rsidRPr="00BD294C">
        <w:rPr>
          <w:b/>
          <w:bCs/>
          <w:lang w:val="en-IN"/>
        </w:rPr>
        <w:t>huge computational resources (GPUs/TPUs)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High accuracy but expensive to train and run</w:t>
      </w:r>
    </w:p>
    <w:p w14:paraId="542AACA3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Examples:</w:t>
      </w:r>
    </w:p>
    <w:p w14:paraId="042DC42F" w14:textId="77777777" w:rsidR="00BD294C" w:rsidRPr="00BD294C" w:rsidRDefault="00BD294C" w:rsidP="00BD294C">
      <w:pPr>
        <w:numPr>
          <w:ilvl w:val="0"/>
          <w:numId w:val="25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OpenAI </w:t>
      </w:r>
      <w:r w:rsidRPr="00BD294C">
        <w:rPr>
          <w:b/>
          <w:bCs/>
          <w:lang w:val="en-IN"/>
        </w:rPr>
        <w:t>GPT-4</w:t>
      </w:r>
    </w:p>
    <w:p w14:paraId="6ACBDFD1" w14:textId="77777777" w:rsidR="00BD294C" w:rsidRPr="00BD294C" w:rsidRDefault="00BD294C" w:rsidP="00BD294C">
      <w:pPr>
        <w:numPr>
          <w:ilvl w:val="0"/>
          <w:numId w:val="25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Google </w:t>
      </w:r>
      <w:r w:rsidRPr="00BD294C">
        <w:rPr>
          <w:b/>
          <w:bCs/>
          <w:lang w:val="en-IN"/>
        </w:rPr>
        <w:t>Gemini</w:t>
      </w:r>
    </w:p>
    <w:p w14:paraId="2A563D3A" w14:textId="77777777" w:rsidR="00BD294C" w:rsidRPr="00BD294C" w:rsidRDefault="00BD294C" w:rsidP="00BD294C">
      <w:pPr>
        <w:numPr>
          <w:ilvl w:val="0"/>
          <w:numId w:val="25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Anthropic </w:t>
      </w:r>
      <w:r w:rsidRPr="00BD294C">
        <w:rPr>
          <w:b/>
          <w:bCs/>
          <w:lang w:val="en-IN"/>
        </w:rPr>
        <w:t>Claude</w:t>
      </w:r>
    </w:p>
    <w:p w14:paraId="4977ADEA" w14:textId="77777777" w:rsidR="00BD294C" w:rsidRPr="00BD294C" w:rsidRDefault="00BD294C" w:rsidP="00BD294C">
      <w:pPr>
        <w:numPr>
          <w:ilvl w:val="0"/>
          <w:numId w:val="25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Meta’s </w:t>
      </w:r>
      <w:proofErr w:type="spellStart"/>
      <w:r w:rsidRPr="00BD294C">
        <w:rPr>
          <w:b/>
          <w:bCs/>
          <w:lang w:val="en-IN"/>
        </w:rPr>
        <w:t>LLaMA</w:t>
      </w:r>
      <w:proofErr w:type="spellEnd"/>
      <w:r w:rsidRPr="00BD294C">
        <w:rPr>
          <w:b/>
          <w:bCs/>
          <w:lang w:val="en-IN"/>
        </w:rPr>
        <w:t xml:space="preserve"> 3</w:t>
      </w:r>
    </w:p>
    <w:p w14:paraId="0F57CDAA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BD294C">
        <w:rPr>
          <w:lang w:val="en-IN"/>
        </w:rPr>
        <w:br/>
        <w:t xml:space="preserve">Use a giant brain or cloud with “billions of connections” to symbolize scale. </w:t>
      </w:r>
      <w:proofErr w:type="spellStart"/>
      <w:r w:rsidRPr="00BD294C">
        <w:rPr>
          <w:lang w:val="en-IN"/>
        </w:rPr>
        <w:t>Color</w:t>
      </w:r>
      <w:proofErr w:type="spellEnd"/>
      <w:r w:rsidRPr="00BD294C">
        <w:rPr>
          <w:lang w:val="en-IN"/>
        </w:rPr>
        <w:t xml:space="preserve"> theme: </w:t>
      </w:r>
      <w:r w:rsidRPr="00BD294C">
        <w:rPr>
          <w:b/>
          <w:bCs/>
          <w:lang w:val="en-IN"/>
        </w:rPr>
        <w:t>Deep Blue</w:t>
      </w:r>
      <w:r w:rsidRPr="00BD294C">
        <w:rPr>
          <w:lang w:val="en-IN"/>
        </w:rPr>
        <w:t>.</w:t>
      </w:r>
    </w:p>
    <w:p w14:paraId="3679BC90" w14:textId="77777777" w:rsidR="00BD294C" w:rsidRPr="00BD294C" w:rsidRDefault="00000000" w:rsidP="00BD294C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6C557713">
          <v:rect id="_x0000_i1039" style="width:0;height:1.5pt" o:hralign="center" o:hrstd="t" o:hr="t" fillcolor="#a0a0a0" stroked="f"/>
        </w:pict>
      </w:r>
    </w:p>
    <w:p w14:paraId="7743B6ED" w14:textId="19451B53" w:rsidR="00BD294C" w:rsidRPr="00BD294C" w:rsidRDefault="00BD294C" w:rsidP="00BD294C">
      <w:pPr>
        <w:jc w:val="center"/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FF5722"/>
          <w:sz w:val="56"/>
          <w:lang w:val="en-IN"/>
        </w:rPr>
        <w:t>📗</w:t>
      </w:r>
      <w:r w:rsidRPr="00BD294C">
        <w:rPr>
          <w:b/>
          <w:bCs/>
          <w:lang w:val="en-IN"/>
        </w:rPr>
        <w:t xml:space="preserve"> 2️SML – Small Language Model</w:t>
      </w:r>
    </w:p>
    <w:p w14:paraId="7BCDA166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lastRenderedPageBreak/>
        <w:t>Definition:</w:t>
      </w:r>
      <w:r w:rsidRPr="00BD294C">
        <w:rPr>
          <w:lang w:val="en-IN"/>
        </w:rPr>
        <w:br/>
        <w:t xml:space="preserve">A </w:t>
      </w:r>
      <w:r w:rsidRPr="00BD294C">
        <w:rPr>
          <w:b/>
          <w:bCs/>
          <w:lang w:val="en-IN"/>
        </w:rPr>
        <w:t>Small Language Model</w:t>
      </w:r>
      <w:r w:rsidRPr="00BD294C">
        <w:rPr>
          <w:lang w:val="en-IN"/>
        </w:rPr>
        <w:t xml:space="preserve"> is a compact AI model with </w:t>
      </w:r>
      <w:r w:rsidRPr="00BD294C">
        <w:rPr>
          <w:b/>
          <w:bCs/>
          <w:lang w:val="en-IN"/>
        </w:rPr>
        <w:t>fewer parameters</w:t>
      </w:r>
      <w:r w:rsidRPr="00BD294C">
        <w:rPr>
          <w:lang w:val="en-IN"/>
        </w:rPr>
        <w:t xml:space="preserve"> (millions to a few billion). It is </w:t>
      </w:r>
      <w:r w:rsidRPr="00BD294C">
        <w:rPr>
          <w:b/>
          <w:bCs/>
          <w:lang w:val="en-IN"/>
        </w:rPr>
        <w:t>lightweight</w:t>
      </w:r>
      <w:r w:rsidRPr="00BD294C">
        <w:rPr>
          <w:lang w:val="en-IN"/>
        </w:rPr>
        <w:t xml:space="preserve">, </w:t>
      </w:r>
      <w:r w:rsidRPr="00BD294C">
        <w:rPr>
          <w:b/>
          <w:bCs/>
          <w:lang w:val="en-IN"/>
        </w:rPr>
        <w:t>faster</w:t>
      </w:r>
      <w:r w:rsidRPr="00BD294C">
        <w:rPr>
          <w:lang w:val="en-IN"/>
        </w:rPr>
        <w:t xml:space="preserve">, and ideal for </w:t>
      </w:r>
      <w:r w:rsidRPr="00BD294C">
        <w:rPr>
          <w:b/>
          <w:bCs/>
          <w:lang w:val="en-IN"/>
        </w:rPr>
        <w:t>specific tasks or edge devices</w:t>
      </w:r>
      <w:r w:rsidRPr="00BD294C">
        <w:rPr>
          <w:lang w:val="en-IN"/>
        </w:rPr>
        <w:t>.</w:t>
      </w:r>
    </w:p>
    <w:p w14:paraId="1AB5B746" w14:textId="77777777" w:rsidR="00BD294C" w:rsidRPr="00BD294C" w:rsidRDefault="00BD294C" w:rsidP="00BD294C">
      <w:pPr>
        <w:jc w:val="center"/>
        <w:rPr>
          <w:lang w:val="en-IN"/>
        </w:rPr>
      </w:pPr>
      <w:r w:rsidRPr="00BD294C">
        <w:rPr>
          <w:rFonts w:ascii="Poppins" w:hAnsi="Poppins"/>
          <w:b/>
          <w:bCs/>
          <w:color w:val="FF5722"/>
          <w:sz w:val="56"/>
          <w:lang w:val="en-IN"/>
        </w:rPr>
        <w:t>Key Features: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Trained on smaller datasets or fine-tuned for specific tasks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Lower computational cost (can run on laptops, mobile phones, IoT devices)</w:t>
      </w:r>
      <w:r w:rsidRPr="00BD294C">
        <w:rPr>
          <w:lang w:val="en-IN"/>
        </w:rPr>
        <w:br/>
      </w:r>
      <w:r w:rsidRPr="00BD294C">
        <w:rPr>
          <w:rFonts w:ascii="Segoe UI Emoji" w:hAnsi="Segoe UI Emoji" w:cs="Segoe UI Emoji"/>
          <w:lang w:val="en-IN"/>
        </w:rPr>
        <w:t>✅</w:t>
      </w:r>
      <w:r w:rsidRPr="00BD294C">
        <w:rPr>
          <w:lang w:val="en-IN"/>
        </w:rPr>
        <w:t xml:space="preserve"> Quicker inference but limited in generalization compared to LLMs</w:t>
      </w:r>
    </w:p>
    <w:p w14:paraId="4844BD97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Examples:</w:t>
      </w:r>
    </w:p>
    <w:p w14:paraId="102A166F" w14:textId="77777777" w:rsidR="00BD294C" w:rsidRPr="00BD294C" w:rsidRDefault="00BD294C" w:rsidP="00BD294C">
      <w:pPr>
        <w:numPr>
          <w:ilvl w:val="0"/>
          <w:numId w:val="26"/>
        </w:numPr>
        <w:rPr>
          <w:lang w:val="en-IN"/>
        </w:rPr>
      </w:pPr>
      <w:proofErr w:type="spellStart"/>
      <w:r w:rsidRPr="00BD294C">
        <w:rPr>
          <w:rFonts w:ascii="Poppins" w:hAnsi="Poppins"/>
          <w:b/>
          <w:bCs/>
          <w:color w:val="3C3C3C"/>
          <w:sz w:val="24"/>
          <w:lang w:val="en-IN"/>
        </w:rPr>
        <w:t>DistilBERT</w:t>
      </w:r>
      <w:proofErr w:type="spellEnd"/>
      <w:r w:rsidRPr="00BD294C">
        <w:rPr>
          <w:lang w:val="en-IN"/>
        </w:rPr>
        <w:t xml:space="preserve"> (smaller version of BERT)</w:t>
      </w:r>
    </w:p>
    <w:p w14:paraId="39AB6C3A" w14:textId="77777777" w:rsidR="00BD294C" w:rsidRPr="00BD294C" w:rsidRDefault="00BD294C" w:rsidP="00BD294C">
      <w:pPr>
        <w:numPr>
          <w:ilvl w:val="0"/>
          <w:numId w:val="26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Alpaca</w:t>
      </w:r>
      <w:r w:rsidRPr="00BD294C">
        <w:rPr>
          <w:lang w:val="en-IN"/>
        </w:rPr>
        <w:t xml:space="preserve"> (7B parameters fine-tuned)</w:t>
      </w:r>
    </w:p>
    <w:p w14:paraId="0063C6FD" w14:textId="77777777" w:rsidR="00BD294C" w:rsidRPr="00BD294C" w:rsidRDefault="00BD294C" w:rsidP="00BD294C">
      <w:pPr>
        <w:numPr>
          <w:ilvl w:val="0"/>
          <w:numId w:val="26"/>
        </w:numPr>
        <w:rPr>
          <w:lang w:val="en-IN"/>
        </w:rPr>
      </w:pPr>
      <w:proofErr w:type="spellStart"/>
      <w:r w:rsidRPr="00BD294C">
        <w:rPr>
          <w:rFonts w:ascii="Poppins" w:hAnsi="Poppins"/>
          <w:b/>
          <w:bCs/>
          <w:color w:val="3C3C3C"/>
          <w:sz w:val="24"/>
          <w:lang w:val="en-IN"/>
        </w:rPr>
        <w:t>MiniGPT</w:t>
      </w:r>
      <w:proofErr w:type="spellEnd"/>
    </w:p>
    <w:p w14:paraId="0ED58A31" w14:textId="77777777" w:rsidR="00BD294C" w:rsidRPr="00BD294C" w:rsidRDefault="00BD294C" w:rsidP="00BD294C">
      <w:pPr>
        <w:numPr>
          <w:ilvl w:val="0"/>
          <w:numId w:val="26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Mobile-friendly models in </w:t>
      </w:r>
      <w:r w:rsidRPr="00BD294C">
        <w:rPr>
          <w:b/>
          <w:bCs/>
          <w:lang w:val="en-IN"/>
        </w:rPr>
        <w:t>Apple’s iOS (on-device Siri)</w:t>
      </w:r>
    </w:p>
    <w:p w14:paraId="312328B5" w14:textId="77777777" w:rsidR="00BD294C" w:rsidRPr="00BD294C" w:rsidRDefault="00BD294C" w:rsidP="00BD294C">
      <w:p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BD294C">
        <w:rPr>
          <w:lang w:val="en-IN"/>
        </w:rPr>
        <w:br/>
        <w:t xml:space="preserve">Use a small chip or compact robot icon to represent size and speed. </w:t>
      </w:r>
      <w:proofErr w:type="spellStart"/>
      <w:r w:rsidRPr="00BD294C">
        <w:rPr>
          <w:lang w:val="en-IN"/>
        </w:rPr>
        <w:t>Color</w:t>
      </w:r>
      <w:proofErr w:type="spellEnd"/>
      <w:r w:rsidRPr="00BD294C">
        <w:rPr>
          <w:lang w:val="en-IN"/>
        </w:rPr>
        <w:t xml:space="preserve"> theme: </w:t>
      </w:r>
      <w:r w:rsidRPr="00BD294C">
        <w:rPr>
          <w:b/>
          <w:bCs/>
          <w:lang w:val="en-IN"/>
        </w:rPr>
        <w:t>Green</w:t>
      </w:r>
      <w:r w:rsidRPr="00BD294C">
        <w:rPr>
          <w:lang w:val="en-IN"/>
        </w:rPr>
        <w:t>.</w:t>
      </w:r>
    </w:p>
    <w:p w14:paraId="2CDD84B9" w14:textId="77777777" w:rsidR="00BD294C" w:rsidRPr="00BD294C" w:rsidRDefault="00000000" w:rsidP="00BD294C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5C5FC5B">
          <v:rect id="_x0000_i1040" style="width:0;height:1.5pt" o:hralign="center" o:hrstd="t" o:hr="t" fillcolor="#a0a0a0" stroked="f"/>
        </w:pict>
      </w:r>
    </w:p>
    <w:p w14:paraId="49397882" w14:textId="77777777" w:rsidR="00BD294C" w:rsidRPr="00BD294C" w:rsidRDefault="00BD294C" w:rsidP="00BD294C">
      <w:pPr>
        <w:jc w:val="center"/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FF5722"/>
          <w:sz w:val="56"/>
          <w:lang w:val="en-IN"/>
        </w:rPr>
        <w:t>📊</w:t>
      </w:r>
      <w:r w:rsidRPr="00BD294C">
        <w:rPr>
          <w:b/>
          <w:bCs/>
          <w:lang w:val="en-IN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65"/>
        <w:gridCol w:w="2912"/>
      </w:tblGrid>
      <w:tr w:rsidR="00BD294C" w:rsidRPr="00BD294C" w14:paraId="0F3E2DEA" w14:textId="77777777" w:rsidTr="00BD2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1021F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4B3282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LLM (Large Language Model)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14DD7780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SML (Small Language Model)</w:t>
            </w:r>
          </w:p>
        </w:tc>
      </w:tr>
      <w:tr w:rsidR="00BD294C" w:rsidRPr="00BD294C" w14:paraId="75F0AE30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1743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Parameter Size</w:t>
            </w:r>
          </w:p>
        </w:tc>
        <w:tc>
          <w:tcPr>
            <w:tcW w:w="0" w:type="auto"/>
            <w:vAlign w:val="center"/>
            <w:hideMark/>
          </w:tcPr>
          <w:p w14:paraId="03AD5A75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Billions to Trillions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2C73EA4F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Millions to few Billion</w:t>
            </w:r>
          </w:p>
        </w:tc>
      </w:tr>
      <w:tr w:rsidR="00BD294C" w:rsidRPr="00BD294C" w14:paraId="477ACBF6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714F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0EA29F92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Huge (multi-terabyte datasets)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0FD05C8A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Smaller, task-specific datasets</w:t>
            </w:r>
          </w:p>
        </w:tc>
      </w:tr>
      <w:tr w:rsidR="00BD294C" w:rsidRPr="00BD294C" w14:paraId="73FD6CF0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6E30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Hardware Requirements</w:t>
            </w:r>
          </w:p>
        </w:tc>
        <w:tc>
          <w:tcPr>
            <w:tcW w:w="0" w:type="auto"/>
            <w:vAlign w:val="center"/>
            <w:hideMark/>
          </w:tcPr>
          <w:p w14:paraId="18630EC4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High-end GPUs/TPUs, cloud servers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2B3A3B30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Can run on laptops or mobiles</w:t>
            </w:r>
          </w:p>
        </w:tc>
      </w:tr>
      <w:tr w:rsidR="00BD294C" w:rsidRPr="00BD294C" w14:paraId="4701F422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1E7C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7C235914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Slower response time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731D52E4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Faster response, lightweight</w:t>
            </w:r>
          </w:p>
        </w:tc>
      </w:tr>
      <w:tr w:rsidR="00BD294C" w:rsidRPr="00BD294C" w14:paraId="7B45CA00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8735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5F2C156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General-purpose (chatbots, coding)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5CEFEC36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Edge devices, specific tasks</w:t>
            </w:r>
          </w:p>
        </w:tc>
      </w:tr>
      <w:tr w:rsidR="00BD294C" w:rsidRPr="00BD294C" w14:paraId="79C7EFB1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61E7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2AFB727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 xml:space="preserve">GPT-4, Gemini, </w:t>
            </w:r>
            <w:proofErr w:type="spellStart"/>
            <w:r w:rsidRPr="00BD294C">
              <w:rPr>
                <w:rFonts w:ascii="Poppins" w:hAnsi="Poppins"/>
                <w:lang w:val="en-IN"/>
              </w:rPr>
              <w:t>LLaMA</w:t>
            </w:r>
            <w:proofErr w:type="spellEnd"/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0A124403" w14:textId="77777777" w:rsidR="00BD294C" w:rsidRPr="00BD294C" w:rsidRDefault="00BD294C" w:rsidP="00BD294C">
            <w:pPr>
              <w:rPr>
                <w:lang w:val="en-IN"/>
              </w:rPr>
            </w:pPr>
            <w:proofErr w:type="spellStart"/>
            <w:r w:rsidRPr="00BD294C">
              <w:rPr>
                <w:rFonts w:ascii="Poppins" w:hAnsi="Poppins"/>
                <w:lang w:val="en-IN"/>
              </w:rPr>
              <w:t>DistilBERT</w:t>
            </w:r>
            <w:proofErr w:type="spellEnd"/>
            <w:r w:rsidRPr="00BD294C">
              <w:rPr>
                <w:rFonts w:ascii="Poppins" w:hAnsi="Poppins"/>
                <w:lang w:val="en-IN"/>
              </w:rPr>
              <w:t xml:space="preserve">, Alpaca, </w:t>
            </w:r>
            <w:proofErr w:type="spellStart"/>
            <w:r w:rsidRPr="00BD294C">
              <w:rPr>
                <w:rFonts w:ascii="Poppins" w:hAnsi="Poppins"/>
                <w:lang w:val="en-IN"/>
              </w:rPr>
              <w:t>MiniGPT</w:t>
            </w:r>
            <w:proofErr w:type="spellEnd"/>
          </w:p>
        </w:tc>
      </w:tr>
    </w:tbl>
    <w:p w14:paraId="064359E2" w14:textId="77777777" w:rsidR="00BD294C" w:rsidRPr="00BD294C" w:rsidRDefault="00000000" w:rsidP="00BD294C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376EEAA1">
          <v:rect id="_x0000_i1041" style="width:0;height:1.5pt" o:hralign="center" o:hrstd="t" o:hr="t" fillcolor="#a0a0a0" stroked="f"/>
        </w:pict>
      </w:r>
    </w:p>
    <w:p w14:paraId="60DBDAE3" w14:textId="77777777" w:rsidR="00BD294C" w:rsidRPr="00BD294C" w:rsidRDefault="00BD294C" w:rsidP="00BD294C">
      <w:pPr>
        <w:jc w:val="center"/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FF5722"/>
          <w:sz w:val="56"/>
          <w:lang w:val="en-IN"/>
        </w:rPr>
        <w:t>🌟</w:t>
      </w:r>
      <w:r w:rsidRPr="00BD294C">
        <w:rPr>
          <w:b/>
          <w:bCs/>
          <w:lang w:val="en-IN"/>
        </w:rPr>
        <w:t xml:space="preserve"> Visual Flow Suggestion for Word File</w:t>
      </w:r>
    </w:p>
    <w:p w14:paraId="6D69219C" w14:textId="77777777" w:rsidR="00BD294C" w:rsidRPr="00BD294C" w:rsidRDefault="00BD294C" w:rsidP="00BD294C">
      <w:pPr>
        <w:numPr>
          <w:ilvl w:val="0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Header Style</w:t>
      </w:r>
    </w:p>
    <w:p w14:paraId="753B5421" w14:textId="77777777" w:rsidR="00BD294C" w:rsidRPr="00BD294C" w:rsidRDefault="00BD294C" w:rsidP="00BD294C">
      <w:pPr>
        <w:numPr>
          <w:ilvl w:val="1"/>
          <w:numId w:val="27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LLM: Large blue heading with cloud/brain icon </w:t>
      </w:r>
      <w:r w:rsidRPr="00BD294C">
        <w:rPr>
          <w:rFonts w:ascii="Segoe UI Emoji" w:hAnsi="Segoe UI Emoji" w:cs="Segoe UI Emoji"/>
          <w:lang w:val="en-IN"/>
        </w:rPr>
        <w:t>🌐🧠</w:t>
      </w:r>
    </w:p>
    <w:p w14:paraId="00177CF0" w14:textId="77777777" w:rsidR="00BD294C" w:rsidRPr="00BD294C" w:rsidRDefault="00BD294C" w:rsidP="00BD294C">
      <w:pPr>
        <w:numPr>
          <w:ilvl w:val="1"/>
          <w:numId w:val="27"/>
        </w:numPr>
        <w:rPr>
          <w:lang w:val="en-IN"/>
        </w:rPr>
      </w:pPr>
      <w:r w:rsidRPr="00BD294C">
        <w:rPr>
          <w:rFonts w:ascii="Poppins" w:hAnsi="Poppins"/>
          <w:color w:val="3C3C3C"/>
          <w:sz w:val="24"/>
          <w:lang w:val="en-IN"/>
        </w:rPr>
        <w:t xml:space="preserve">SML: Green heading with chip or mobile phone icon </w:t>
      </w:r>
      <w:r w:rsidRPr="00BD294C">
        <w:rPr>
          <w:rFonts w:ascii="Segoe UI Emoji" w:hAnsi="Segoe UI Emoji" w:cs="Segoe UI Emoji"/>
          <w:lang w:val="en-IN"/>
        </w:rPr>
        <w:t>📱</w:t>
      </w:r>
    </w:p>
    <w:p w14:paraId="2020BBE9" w14:textId="77777777" w:rsidR="00BD294C" w:rsidRPr="00BD294C" w:rsidRDefault="00BD294C" w:rsidP="00BD294C">
      <w:pPr>
        <w:numPr>
          <w:ilvl w:val="0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Definition Boxes</w:t>
      </w:r>
      <w:r w:rsidRPr="00BD294C">
        <w:rPr>
          <w:lang w:val="en-IN"/>
        </w:rPr>
        <w:br/>
        <w:t>Light pastel boxes with a summary of each definition.</w:t>
      </w:r>
    </w:p>
    <w:p w14:paraId="22D5A061" w14:textId="77777777" w:rsidR="00BD294C" w:rsidRPr="00BD294C" w:rsidRDefault="00BD294C" w:rsidP="00BD294C">
      <w:pPr>
        <w:numPr>
          <w:ilvl w:val="0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Comparison Table</w:t>
      </w:r>
      <w:r w:rsidRPr="00BD294C">
        <w:rPr>
          <w:lang w:val="en-IN"/>
        </w:rPr>
        <w:br/>
        <w:t>Color-coded rows (blue for LLM, green for SML).</w:t>
      </w:r>
    </w:p>
    <w:p w14:paraId="78767C55" w14:textId="77777777" w:rsidR="00BD294C" w:rsidRPr="00BD294C" w:rsidRDefault="00BD294C" w:rsidP="00BD294C">
      <w:pPr>
        <w:numPr>
          <w:ilvl w:val="0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Visual Diagram Idea</w:t>
      </w:r>
      <w:r w:rsidRPr="00BD294C">
        <w:rPr>
          <w:lang w:val="en-IN"/>
        </w:rPr>
        <w:br/>
        <w:t>Show a pyramid or bar chart:</w:t>
      </w:r>
    </w:p>
    <w:p w14:paraId="748CB393" w14:textId="77777777" w:rsidR="00BD294C" w:rsidRPr="00BD294C" w:rsidRDefault="00BD294C" w:rsidP="00BD294C">
      <w:pPr>
        <w:numPr>
          <w:ilvl w:val="1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Top (largest)</w:t>
      </w:r>
      <w:r w:rsidRPr="00BD294C">
        <w:rPr>
          <w:lang w:val="en-IN"/>
        </w:rPr>
        <w:t xml:space="preserve"> = LLM (GPT-4)</w:t>
      </w:r>
    </w:p>
    <w:p w14:paraId="54D2016B" w14:textId="77777777" w:rsidR="00BD294C" w:rsidRPr="00BD294C" w:rsidRDefault="00BD294C" w:rsidP="00BD294C">
      <w:pPr>
        <w:numPr>
          <w:ilvl w:val="1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Middle (smaller)</w:t>
      </w:r>
      <w:r w:rsidRPr="00BD294C">
        <w:rPr>
          <w:lang w:val="en-IN"/>
        </w:rPr>
        <w:t xml:space="preserve"> = SML (</w:t>
      </w:r>
      <w:proofErr w:type="spellStart"/>
      <w:r w:rsidRPr="00BD294C">
        <w:rPr>
          <w:lang w:val="en-IN"/>
        </w:rPr>
        <w:t>DistilBERT</w:t>
      </w:r>
      <w:proofErr w:type="spellEnd"/>
      <w:r w:rsidRPr="00BD294C">
        <w:rPr>
          <w:lang w:val="en-IN"/>
        </w:rPr>
        <w:t>)</w:t>
      </w:r>
    </w:p>
    <w:p w14:paraId="178D38D2" w14:textId="77777777" w:rsidR="00BD294C" w:rsidRPr="00BD294C" w:rsidRDefault="00BD294C" w:rsidP="00BD294C">
      <w:pPr>
        <w:numPr>
          <w:ilvl w:val="1"/>
          <w:numId w:val="27"/>
        </w:numPr>
        <w:rPr>
          <w:lang w:val="en-IN"/>
        </w:rPr>
      </w:pPr>
      <w:r w:rsidRPr="00BD294C">
        <w:rPr>
          <w:rFonts w:ascii="Poppins" w:hAnsi="Poppins"/>
          <w:b/>
          <w:bCs/>
          <w:color w:val="3C3C3C"/>
          <w:sz w:val="24"/>
          <w:lang w:val="en-IN"/>
        </w:rPr>
        <w:t>Bottom (tiny)</w:t>
      </w:r>
      <w:r w:rsidRPr="00BD294C">
        <w:rPr>
          <w:lang w:val="en-IN"/>
        </w:rPr>
        <w:t xml:space="preserve"> = micro models (on-device AI)</w:t>
      </w:r>
    </w:p>
    <w:p w14:paraId="1FC986B0" w14:textId="77777777" w:rsidR="00BD294C" w:rsidRPr="00BD294C" w:rsidRDefault="00000000" w:rsidP="00BD294C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352BE57A">
          <v:rect id="_x0000_i1042" style="width:0;height:1.5pt" o:hralign="center" o:hrstd="t" o:hr="t" fillcolor="#a0a0a0" stroked="f"/>
        </w:pict>
      </w:r>
    </w:p>
    <w:p w14:paraId="1140E2D6" w14:textId="77777777" w:rsidR="00BD294C" w:rsidRPr="00BD294C" w:rsidRDefault="00BD294C" w:rsidP="00BD294C">
      <w:pPr>
        <w:jc w:val="center"/>
        <w:rPr>
          <w:b/>
          <w:bCs/>
          <w:lang w:val="en-IN"/>
        </w:rPr>
      </w:pPr>
      <w:r w:rsidRPr="00BD294C">
        <w:rPr>
          <w:rFonts w:ascii="Poppins" w:hAnsi="Poppins" w:cs="Segoe UI Emoji"/>
          <w:b/>
          <w:bCs/>
          <w:color w:val="FF5722"/>
          <w:sz w:val="56"/>
          <w:lang w:val="en-IN"/>
        </w:rPr>
        <w:lastRenderedPageBreak/>
        <w:t>✅</w:t>
      </w:r>
      <w:r w:rsidRPr="00BD294C">
        <w:rPr>
          <w:b/>
          <w:bCs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109"/>
        <w:gridCol w:w="1123"/>
        <w:gridCol w:w="580"/>
        <w:gridCol w:w="3091"/>
      </w:tblGrid>
      <w:tr w:rsidR="00BD294C" w:rsidRPr="00BD294C" w14:paraId="79BEBEA2" w14:textId="77777777" w:rsidTr="00BD2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AD781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F3A2656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4DD8D1B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27B1E50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Cost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6846A898" w14:textId="77777777" w:rsidR="00BD294C" w:rsidRPr="00BD294C" w:rsidRDefault="00BD294C" w:rsidP="00BD294C">
            <w:pPr>
              <w:rPr>
                <w:b/>
                <w:bCs/>
                <w:lang w:val="en-IN"/>
              </w:rPr>
            </w:pPr>
            <w:r w:rsidRPr="00BD294C">
              <w:rPr>
                <w:rFonts w:ascii="Poppins" w:hAnsi="Poppins"/>
                <w:b/>
                <w:bCs/>
                <w:color w:val="000000"/>
                <w:lang w:val="en-IN"/>
              </w:rPr>
              <w:t>Use Case</w:t>
            </w:r>
          </w:p>
        </w:tc>
      </w:tr>
      <w:tr w:rsidR="00BD294C" w:rsidRPr="00BD294C" w14:paraId="463575CD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50E1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b/>
                <w:bCs/>
                <w:lang w:val="en-IN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2BBF7D50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Huge</w:t>
            </w:r>
          </w:p>
        </w:tc>
        <w:tc>
          <w:tcPr>
            <w:tcW w:w="0" w:type="auto"/>
            <w:vAlign w:val="center"/>
            <w:hideMark/>
          </w:tcPr>
          <w:p w14:paraId="6C373B07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DE07B00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High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47DB616D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ChatGPT, Gemini, Claude</w:t>
            </w:r>
          </w:p>
        </w:tc>
      </w:tr>
      <w:tr w:rsidR="00BD294C" w:rsidRPr="00BD294C" w14:paraId="1E777291" w14:textId="77777777" w:rsidTr="00BD2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2632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b/>
                <w:bCs/>
                <w:lang w:val="en-IN"/>
              </w:rPr>
              <w:t>SML</w:t>
            </w:r>
          </w:p>
        </w:tc>
        <w:tc>
          <w:tcPr>
            <w:tcW w:w="0" w:type="auto"/>
            <w:vAlign w:val="center"/>
            <w:hideMark/>
          </w:tcPr>
          <w:p w14:paraId="56C71525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Compact</w:t>
            </w:r>
          </w:p>
        </w:tc>
        <w:tc>
          <w:tcPr>
            <w:tcW w:w="0" w:type="auto"/>
            <w:vAlign w:val="center"/>
            <w:hideMark/>
          </w:tcPr>
          <w:p w14:paraId="2E830323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731C0F42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Low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16824400" w14:textId="77777777" w:rsidR="00BD294C" w:rsidRPr="00BD294C" w:rsidRDefault="00BD294C" w:rsidP="00BD294C">
            <w:pPr>
              <w:rPr>
                <w:lang w:val="en-IN"/>
              </w:rPr>
            </w:pPr>
            <w:r w:rsidRPr="00BD294C">
              <w:rPr>
                <w:rFonts w:ascii="Poppins" w:hAnsi="Poppins"/>
                <w:lang w:val="en-IN"/>
              </w:rPr>
              <w:t>On-device assistants, IoT AI</w:t>
            </w:r>
          </w:p>
        </w:tc>
      </w:tr>
    </w:tbl>
    <w:p w14:paraId="48ECEF3D" w14:textId="035DDB7B" w:rsidR="00BD294C" w:rsidRPr="00BD294C" w:rsidRDefault="00BD294C">
      <w:pPr>
        <w:rPr>
          <w:lang w:val="en-IN"/>
        </w:rPr>
      </w:pPr>
    </w:p>
    <w:p w14:paraId="3829DCCA" w14:textId="77777777" w:rsidR="00BD294C" w:rsidRDefault="00BD294C"/>
    <w:p w14:paraId="0CFCDE45" w14:textId="77777777" w:rsidR="00E60D91" w:rsidRDefault="00E60D91"/>
    <w:p w14:paraId="61362422" w14:textId="77777777" w:rsidR="00E60D91" w:rsidRDefault="00E60D91"/>
    <w:p w14:paraId="45FF706B" w14:textId="77777777" w:rsidR="00E60D91" w:rsidRDefault="00E60D91"/>
    <w:p w14:paraId="56D63FCB" w14:textId="77777777" w:rsidR="00E60D91" w:rsidRDefault="00E60D91"/>
    <w:p w14:paraId="415559DB" w14:textId="77777777" w:rsidR="00E60D91" w:rsidRDefault="00E60D91"/>
    <w:p w14:paraId="762F2D59" w14:textId="77777777" w:rsidR="00E60D91" w:rsidRDefault="00E60D91"/>
    <w:p w14:paraId="0B9AE767" w14:textId="77777777" w:rsidR="00E60D91" w:rsidRDefault="00E60D91"/>
    <w:p w14:paraId="71679556" w14:textId="77777777" w:rsidR="00E60D91" w:rsidRDefault="00E60D91"/>
    <w:p w14:paraId="7A69B120" w14:textId="77777777" w:rsidR="00E60D91" w:rsidRDefault="00E60D91"/>
    <w:p w14:paraId="46CD8197" w14:textId="77777777" w:rsidR="00E60D91" w:rsidRDefault="00E60D91"/>
    <w:p w14:paraId="4953BE1F" w14:textId="77777777" w:rsidR="00E60D91" w:rsidRDefault="00E60D91"/>
    <w:p w14:paraId="31156A93" w14:textId="77777777" w:rsidR="00E60D91" w:rsidRDefault="00E60D91"/>
    <w:p w14:paraId="13653142" w14:textId="77777777" w:rsidR="00E60D91" w:rsidRDefault="00E60D91"/>
    <w:p w14:paraId="4D884EDA" w14:textId="77777777" w:rsidR="00E60D91" w:rsidRDefault="00E60D91"/>
    <w:p w14:paraId="716948FF" w14:textId="77777777" w:rsidR="00E60D91" w:rsidRDefault="00E60D91"/>
    <w:p w14:paraId="31BDA43C" w14:textId="77777777" w:rsidR="002068AC" w:rsidRDefault="002068AC"/>
    <w:p w14:paraId="1CA1B642" w14:textId="77777777" w:rsidR="002068AC" w:rsidRDefault="002068AC"/>
    <w:p w14:paraId="13EEE86E" w14:textId="77777777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lastRenderedPageBreak/>
        <w:t>🌟</w:t>
      </w:r>
      <w:r w:rsidRPr="00E60D91">
        <w:rPr>
          <w:b/>
          <w:bCs/>
          <w:lang w:val="en-IN"/>
        </w:rPr>
        <w:t xml:space="preserve"> AI in Industry: Use Cases in Healthcare, Finance, Retail &amp; More</w:t>
      </w:r>
    </w:p>
    <w:p w14:paraId="4F577809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7831B59D">
          <v:rect id="_x0000_i1043" style="width:0;height:1.5pt" o:hralign="center" o:hrstd="t" o:hr="t" fillcolor="#a0a0a0" stroked="f"/>
        </w:pict>
      </w:r>
    </w:p>
    <w:p w14:paraId="69A4D453" w14:textId="49FE95CE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t>🏥</w:t>
      </w:r>
      <w:r w:rsidRPr="00E60D91">
        <w:rPr>
          <w:b/>
          <w:bCs/>
          <w:lang w:val="en-IN"/>
        </w:rPr>
        <w:t xml:space="preserve"> 1️Healthcare</w:t>
      </w:r>
    </w:p>
    <w:p w14:paraId="737252EF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60D91">
        <w:rPr>
          <w:lang w:val="en-IN"/>
        </w:rPr>
        <w:br/>
        <w:t xml:space="preserve">AI is revolutionizing healthcare by </w:t>
      </w:r>
      <w:r w:rsidRPr="00E60D91">
        <w:rPr>
          <w:b/>
          <w:bCs/>
          <w:lang w:val="en-IN"/>
        </w:rPr>
        <w:t>enhancing diagnostics, treatment planning, and patient care</w:t>
      </w:r>
      <w:r w:rsidRPr="00E60D91">
        <w:rPr>
          <w:lang w:val="en-IN"/>
        </w:rPr>
        <w:t xml:space="preserve"> with data-driven insights.</w:t>
      </w:r>
    </w:p>
    <w:p w14:paraId="03E4926A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/>
          <w:b/>
          <w:bCs/>
          <w:color w:val="FF5722"/>
          <w:sz w:val="56"/>
          <w:lang w:val="en-IN"/>
        </w:rPr>
        <w:t>Key Use Cases: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Disease diagnosis using medical imaging (X-rays, MRIs, CT scans)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Predictive analytics for early detection of diseases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Virtual health assistants and chatbots for patient queries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Drug discovery and genomics</w:t>
      </w:r>
    </w:p>
    <w:p w14:paraId="72D19C16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Real-Life Examples:</w:t>
      </w:r>
    </w:p>
    <w:p w14:paraId="6E5DDEF1" w14:textId="77777777" w:rsidR="00E60D91" w:rsidRPr="00E60D91" w:rsidRDefault="00E60D91" w:rsidP="00E60D91">
      <w:pPr>
        <w:numPr>
          <w:ilvl w:val="0"/>
          <w:numId w:val="28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IBM Watson Health</w:t>
      </w:r>
      <w:r w:rsidRPr="00E60D91">
        <w:rPr>
          <w:lang w:val="en-IN"/>
        </w:rPr>
        <w:t>: AI-assisted cancer diagnosis</w:t>
      </w:r>
    </w:p>
    <w:p w14:paraId="223EB392" w14:textId="77777777" w:rsidR="00E60D91" w:rsidRPr="00E60D91" w:rsidRDefault="00E60D91" w:rsidP="00E60D91">
      <w:pPr>
        <w:numPr>
          <w:ilvl w:val="0"/>
          <w:numId w:val="28"/>
        </w:numPr>
        <w:rPr>
          <w:lang w:val="en-IN"/>
        </w:rPr>
      </w:pPr>
      <w:proofErr w:type="spellStart"/>
      <w:r w:rsidRPr="00E60D91">
        <w:rPr>
          <w:rFonts w:ascii="Poppins" w:hAnsi="Poppins"/>
          <w:b/>
          <w:bCs/>
          <w:color w:val="3C3C3C"/>
          <w:sz w:val="24"/>
          <w:lang w:val="en-IN"/>
        </w:rPr>
        <w:t>PathAI</w:t>
      </w:r>
      <w:proofErr w:type="spellEnd"/>
      <w:r w:rsidRPr="00E60D91">
        <w:rPr>
          <w:lang w:val="en-IN"/>
        </w:rPr>
        <w:t>: Uses AI to detect diseases in pathology slides</w:t>
      </w:r>
    </w:p>
    <w:p w14:paraId="5A7BB0CB" w14:textId="77777777" w:rsidR="00E60D91" w:rsidRPr="00E60D91" w:rsidRDefault="00E60D91" w:rsidP="00E60D91">
      <w:pPr>
        <w:numPr>
          <w:ilvl w:val="0"/>
          <w:numId w:val="28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Ada Health App</w:t>
      </w:r>
      <w:r w:rsidRPr="00E60D91">
        <w:rPr>
          <w:lang w:val="en-IN"/>
        </w:rPr>
        <w:t>: Virtual symptom checker</w:t>
      </w:r>
    </w:p>
    <w:p w14:paraId="563A43E5" w14:textId="77777777" w:rsidR="00E60D91" w:rsidRPr="00E60D91" w:rsidRDefault="00E60D91" w:rsidP="00E60D91">
      <w:pPr>
        <w:numPr>
          <w:ilvl w:val="0"/>
          <w:numId w:val="28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Google DeepMind</w:t>
      </w:r>
      <w:r w:rsidRPr="00E60D91">
        <w:rPr>
          <w:lang w:val="en-IN"/>
        </w:rPr>
        <w:t>: Predicts protein folding structures (AlphaFold)</w:t>
      </w:r>
    </w:p>
    <w:p w14:paraId="144B9477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60D91">
        <w:rPr>
          <w:lang w:val="en-IN"/>
        </w:rPr>
        <w:br/>
        <w:t xml:space="preserve">Use a stethoscope or heart icon paired with a brain graphic.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theme: </w:t>
      </w:r>
      <w:r w:rsidRPr="00E60D91">
        <w:rPr>
          <w:b/>
          <w:bCs/>
          <w:lang w:val="en-IN"/>
        </w:rPr>
        <w:t>Red</w:t>
      </w:r>
      <w:r w:rsidRPr="00E60D91">
        <w:rPr>
          <w:lang w:val="en-IN"/>
        </w:rPr>
        <w:t>.</w:t>
      </w:r>
    </w:p>
    <w:p w14:paraId="328B5EC4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6114578">
          <v:rect id="_x0000_i1044" style="width:0;height:1.5pt" o:hralign="center" o:hrstd="t" o:hr="t" fillcolor="#a0a0a0" stroked="f"/>
        </w:pict>
      </w:r>
    </w:p>
    <w:p w14:paraId="27BF4E43" w14:textId="53EBFF07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t>💰</w:t>
      </w:r>
      <w:r w:rsidRPr="00E60D91">
        <w:rPr>
          <w:b/>
          <w:bCs/>
          <w:lang w:val="en-IN"/>
        </w:rPr>
        <w:t xml:space="preserve"> </w:t>
      </w:r>
      <w:r w:rsidR="000B612B">
        <w:rPr>
          <w:b/>
          <w:bCs/>
          <w:lang w:val="en-IN"/>
        </w:rPr>
        <w:t>2</w:t>
      </w:r>
      <w:r w:rsidRPr="00E60D91">
        <w:rPr>
          <w:b/>
          <w:bCs/>
          <w:lang w:val="en-IN"/>
        </w:rPr>
        <w:t>Finance</w:t>
      </w:r>
    </w:p>
    <w:p w14:paraId="712A17A2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60D91">
        <w:rPr>
          <w:lang w:val="en-IN"/>
        </w:rPr>
        <w:br/>
        <w:t xml:space="preserve">AI helps the finance industry </w:t>
      </w:r>
      <w:r w:rsidRPr="00E60D91">
        <w:rPr>
          <w:b/>
          <w:bCs/>
          <w:lang w:val="en-IN"/>
        </w:rPr>
        <w:t>optimize operations, detect fraud, and improve customer experience</w:t>
      </w:r>
      <w:r w:rsidRPr="00E60D91">
        <w:rPr>
          <w:lang w:val="en-IN"/>
        </w:rPr>
        <w:t>.</w:t>
      </w:r>
    </w:p>
    <w:p w14:paraId="76D9A400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/>
          <w:b/>
          <w:bCs/>
          <w:color w:val="FF5722"/>
          <w:sz w:val="56"/>
          <w:lang w:val="en-IN"/>
        </w:rPr>
        <w:lastRenderedPageBreak/>
        <w:t>Key Use Cases: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Fraud detection using pattern recognition algorithms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Credit scoring and loan risk assessment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Algorithmic trading for stock markets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Chatbots for customer service (24/7 assistance)</w:t>
      </w:r>
    </w:p>
    <w:p w14:paraId="16758179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Real-Life Examples:</w:t>
      </w:r>
    </w:p>
    <w:p w14:paraId="34F4C0F8" w14:textId="77777777" w:rsidR="00E60D91" w:rsidRPr="00E60D91" w:rsidRDefault="00E60D91" w:rsidP="00E60D91">
      <w:pPr>
        <w:numPr>
          <w:ilvl w:val="0"/>
          <w:numId w:val="29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Mastercard</w:t>
      </w:r>
      <w:r w:rsidRPr="00E60D91">
        <w:rPr>
          <w:lang w:val="en-IN"/>
        </w:rPr>
        <w:t>: AI models to detect and prevent fraud in real-time</w:t>
      </w:r>
    </w:p>
    <w:p w14:paraId="2C9BC4E9" w14:textId="77777777" w:rsidR="00E60D91" w:rsidRPr="00E60D91" w:rsidRDefault="00E60D91" w:rsidP="00E60D91">
      <w:pPr>
        <w:numPr>
          <w:ilvl w:val="0"/>
          <w:numId w:val="29"/>
        </w:numPr>
        <w:rPr>
          <w:lang w:val="en-IN"/>
        </w:rPr>
      </w:pPr>
      <w:proofErr w:type="spellStart"/>
      <w:r w:rsidRPr="00E60D91">
        <w:rPr>
          <w:rFonts w:ascii="Poppins" w:hAnsi="Poppins"/>
          <w:b/>
          <w:bCs/>
          <w:color w:val="3C3C3C"/>
          <w:sz w:val="24"/>
          <w:lang w:val="en-IN"/>
        </w:rPr>
        <w:t>Kensho</w:t>
      </w:r>
      <w:proofErr w:type="spellEnd"/>
      <w:r w:rsidRPr="00E60D91">
        <w:rPr>
          <w:lang w:val="en-IN"/>
        </w:rPr>
        <w:t>: Predicts market movements using natural language processing</w:t>
      </w:r>
    </w:p>
    <w:p w14:paraId="6EDDD7D0" w14:textId="77777777" w:rsidR="00E60D91" w:rsidRPr="00E60D91" w:rsidRDefault="00E60D91" w:rsidP="00E60D91">
      <w:pPr>
        <w:numPr>
          <w:ilvl w:val="0"/>
          <w:numId w:val="29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American Express</w:t>
      </w:r>
      <w:r w:rsidRPr="00E60D91">
        <w:rPr>
          <w:lang w:val="en-IN"/>
        </w:rPr>
        <w:t>: Uses machine learning to detect unusual spending patterns</w:t>
      </w:r>
    </w:p>
    <w:p w14:paraId="4FAD371B" w14:textId="77777777" w:rsidR="00E60D91" w:rsidRPr="00E60D91" w:rsidRDefault="00E60D91" w:rsidP="00E60D91">
      <w:pPr>
        <w:numPr>
          <w:ilvl w:val="0"/>
          <w:numId w:val="29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Upstart</w:t>
      </w:r>
      <w:r w:rsidRPr="00E60D91">
        <w:rPr>
          <w:lang w:val="en-IN"/>
        </w:rPr>
        <w:t>: AI-driven lending platform for credit scoring</w:t>
      </w:r>
    </w:p>
    <w:p w14:paraId="4327DA0E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60D91">
        <w:rPr>
          <w:lang w:val="en-IN"/>
        </w:rPr>
        <w:br/>
        <w:t xml:space="preserve">Use a money icon, chart graphic, or stock market candlestick.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theme: </w:t>
      </w:r>
      <w:r w:rsidRPr="00E60D91">
        <w:rPr>
          <w:b/>
          <w:bCs/>
          <w:lang w:val="en-IN"/>
        </w:rPr>
        <w:t>Green</w:t>
      </w:r>
      <w:r w:rsidRPr="00E60D91">
        <w:rPr>
          <w:lang w:val="en-IN"/>
        </w:rPr>
        <w:t>.</w:t>
      </w:r>
    </w:p>
    <w:p w14:paraId="6AE51D5B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7FA2C2C3">
          <v:rect id="_x0000_i1045" style="width:0;height:1.5pt" o:hralign="center" o:hrstd="t" o:hr="t" fillcolor="#a0a0a0" stroked="f"/>
        </w:pict>
      </w:r>
    </w:p>
    <w:p w14:paraId="72A416D4" w14:textId="2DC40476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Symbol"/>
          <w:b/>
          <w:bCs/>
          <w:color w:val="FF5722"/>
          <w:sz w:val="56"/>
          <w:lang w:val="en-IN"/>
        </w:rPr>
        <w:t>🛍</w:t>
      </w:r>
      <w:r w:rsidRPr="00E60D91">
        <w:rPr>
          <w:b/>
          <w:bCs/>
          <w:lang w:val="en-IN"/>
        </w:rPr>
        <w:t>️ 3️Retail</w:t>
      </w:r>
    </w:p>
    <w:p w14:paraId="1C0CBD14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60D91">
        <w:rPr>
          <w:lang w:val="en-IN"/>
        </w:rPr>
        <w:br/>
        <w:t xml:space="preserve">AI is transforming retail by enabling </w:t>
      </w:r>
      <w:r w:rsidRPr="00E60D91">
        <w:rPr>
          <w:b/>
          <w:bCs/>
          <w:lang w:val="en-IN"/>
        </w:rPr>
        <w:t>personalization, demand forecasting, and supply chain optimization</w:t>
      </w:r>
      <w:r w:rsidRPr="00E60D91">
        <w:rPr>
          <w:lang w:val="en-IN"/>
        </w:rPr>
        <w:t>.</w:t>
      </w:r>
    </w:p>
    <w:p w14:paraId="2FBE57B2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/>
          <w:b/>
          <w:bCs/>
          <w:color w:val="FF5722"/>
          <w:sz w:val="56"/>
          <w:lang w:val="en-IN"/>
        </w:rPr>
        <w:t>Key Use Cases: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Recommendation engines (like Amazon or Netflix)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Customer sentiment analysis from reviews and social media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Inventory management using predictive analytics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Virtual try-ons with AR/AI (clothing, makeup)</w:t>
      </w:r>
    </w:p>
    <w:p w14:paraId="343720AE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Real-Life Examples:</w:t>
      </w:r>
    </w:p>
    <w:p w14:paraId="41ED84F5" w14:textId="77777777" w:rsidR="00E60D91" w:rsidRPr="00E60D91" w:rsidRDefault="00E60D91" w:rsidP="00E60D91">
      <w:pPr>
        <w:numPr>
          <w:ilvl w:val="0"/>
          <w:numId w:val="30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Amazon</w:t>
      </w:r>
      <w:r w:rsidRPr="00E60D91">
        <w:rPr>
          <w:lang w:val="en-IN"/>
        </w:rPr>
        <w:t>: Personalized recommendations based on browsing history</w:t>
      </w:r>
    </w:p>
    <w:p w14:paraId="50128B5C" w14:textId="77777777" w:rsidR="00E60D91" w:rsidRPr="00E60D91" w:rsidRDefault="00E60D91" w:rsidP="00E60D91">
      <w:pPr>
        <w:numPr>
          <w:ilvl w:val="0"/>
          <w:numId w:val="30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lastRenderedPageBreak/>
        <w:t>H&amp;M</w:t>
      </w:r>
      <w:r w:rsidRPr="00E60D91">
        <w:rPr>
          <w:lang w:val="en-IN"/>
        </w:rPr>
        <w:t>: AI for demand forecasting and stocking inventory</w:t>
      </w:r>
    </w:p>
    <w:p w14:paraId="727938E3" w14:textId="77777777" w:rsidR="00E60D91" w:rsidRPr="00E60D91" w:rsidRDefault="00E60D91" w:rsidP="00E60D91">
      <w:pPr>
        <w:numPr>
          <w:ilvl w:val="0"/>
          <w:numId w:val="30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Sephora Virtual Artist</w:t>
      </w:r>
      <w:r w:rsidRPr="00E60D91">
        <w:rPr>
          <w:lang w:val="en-IN"/>
        </w:rPr>
        <w:t>: AI-driven AR to try cosmetics virtually</w:t>
      </w:r>
    </w:p>
    <w:p w14:paraId="2F884EF5" w14:textId="77777777" w:rsidR="00E60D91" w:rsidRPr="00E60D91" w:rsidRDefault="00E60D91" w:rsidP="00E60D91">
      <w:pPr>
        <w:numPr>
          <w:ilvl w:val="0"/>
          <w:numId w:val="30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Walmart</w:t>
      </w:r>
      <w:r w:rsidRPr="00E60D91">
        <w:rPr>
          <w:lang w:val="en-IN"/>
        </w:rPr>
        <w:t>: Robots scanning shelves for out-of-stock items</w:t>
      </w:r>
    </w:p>
    <w:p w14:paraId="1B49D576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60D91">
        <w:rPr>
          <w:lang w:val="en-IN"/>
        </w:rPr>
        <w:br/>
        <w:t xml:space="preserve">Add a shopping bag icon or an AI-powered checkout kiosk.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theme: </w:t>
      </w:r>
      <w:r w:rsidRPr="00E60D91">
        <w:rPr>
          <w:b/>
          <w:bCs/>
          <w:lang w:val="en-IN"/>
        </w:rPr>
        <w:t>Orange</w:t>
      </w:r>
      <w:r w:rsidRPr="00E60D91">
        <w:rPr>
          <w:lang w:val="en-IN"/>
        </w:rPr>
        <w:t>.</w:t>
      </w:r>
    </w:p>
    <w:p w14:paraId="7A8EDC24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2216BF8F">
          <v:rect id="_x0000_i1046" style="width:0;height:1.5pt" o:hralign="center" o:hrstd="t" o:hr="t" fillcolor="#a0a0a0" stroked="f"/>
        </w:pict>
      </w:r>
    </w:p>
    <w:p w14:paraId="55A04DD5" w14:textId="3504AF39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t>🚗</w:t>
      </w:r>
      <w:r w:rsidRPr="00E60D91">
        <w:rPr>
          <w:b/>
          <w:bCs/>
          <w:lang w:val="en-IN"/>
        </w:rPr>
        <w:t xml:space="preserve"> 4️</w:t>
      </w:r>
      <w:r w:rsidR="00907466">
        <w:rPr>
          <w:b/>
          <w:bCs/>
          <w:lang w:val="en-IN"/>
        </w:rPr>
        <w:t xml:space="preserve"> </w:t>
      </w:r>
      <w:r w:rsidRPr="00E60D91">
        <w:rPr>
          <w:b/>
          <w:bCs/>
          <w:lang w:val="en-IN"/>
        </w:rPr>
        <w:t>Automotive</w:t>
      </w:r>
    </w:p>
    <w:p w14:paraId="01D6CEDB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60D91">
        <w:rPr>
          <w:lang w:val="en-IN"/>
        </w:rPr>
        <w:br/>
        <w:t xml:space="preserve">AI powers the automotive industry by enabling </w:t>
      </w:r>
      <w:r w:rsidRPr="00E60D91">
        <w:rPr>
          <w:b/>
          <w:bCs/>
          <w:lang w:val="en-IN"/>
        </w:rPr>
        <w:t>autonomous driving, predictive maintenance, and enhanced safety systems</w:t>
      </w:r>
      <w:r w:rsidRPr="00E60D91">
        <w:rPr>
          <w:lang w:val="en-IN"/>
        </w:rPr>
        <w:t>.</w:t>
      </w:r>
    </w:p>
    <w:p w14:paraId="28CA5F4F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/>
          <w:b/>
          <w:bCs/>
          <w:color w:val="FF5722"/>
          <w:sz w:val="56"/>
          <w:lang w:val="en-IN"/>
        </w:rPr>
        <w:t>Key Use Cases: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Self-driving cars (autonomous navigation)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Predictive maintenance alerts for vehicle issues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Driver-assist features (lane-keeping, collision avoidance)</w:t>
      </w:r>
    </w:p>
    <w:p w14:paraId="76B71292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Real-Life Examples:</w:t>
      </w:r>
    </w:p>
    <w:p w14:paraId="685056B5" w14:textId="77777777" w:rsidR="00E60D91" w:rsidRPr="00E60D91" w:rsidRDefault="00E60D91" w:rsidP="00E60D91">
      <w:pPr>
        <w:numPr>
          <w:ilvl w:val="0"/>
          <w:numId w:val="31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Tesla Autopilot</w:t>
      </w:r>
      <w:r w:rsidRPr="00E60D91">
        <w:rPr>
          <w:lang w:val="en-IN"/>
        </w:rPr>
        <w:t>: AI-powered semi-autonomous driving system</w:t>
      </w:r>
    </w:p>
    <w:p w14:paraId="6D1B5EB4" w14:textId="77777777" w:rsidR="00E60D91" w:rsidRPr="00E60D91" w:rsidRDefault="00E60D91" w:rsidP="00E60D91">
      <w:pPr>
        <w:numPr>
          <w:ilvl w:val="0"/>
          <w:numId w:val="31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Waymo</w:t>
      </w:r>
      <w:r w:rsidRPr="00E60D91">
        <w:rPr>
          <w:lang w:val="en-IN"/>
        </w:rPr>
        <w:t>: Alphabet’s self-driving taxi service</w:t>
      </w:r>
    </w:p>
    <w:p w14:paraId="4E0D1062" w14:textId="77777777" w:rsidR="00E60D91" w:rsidRPr="00E60D91" w:rsidRDefault="00E60D91" w:rsidP="00E60D91">
      <w:pPr>
        <w:numPr>
          <w:ilvl w:val="0"/>
          <w:numId w:val="31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BMW</w:t>
      </w:r>
      <w:r w:rsidRPr="00E60D91">
        <w:rPr>
          <w:lang w:val="en-IN"/>
        </w:rPr>
        <w:t>: Predictive maintenance AI for vehicle servicing</w:t>
      </w:r>
    </w:p>
    <w:p w14:paraId="663A5624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60D91">
        <w:rPr>
          <w:lang w:val="en-IN"/>
        </w:rPr>
        <w:br/>
        <w:t xml:space="preserve">Use a car icon with a radar signal graphic.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theme: </w:t>
      </w:r>
      <w:r w:rsidRPr="00E60D91">
        <w:rPr>
          <w:b/>
          <w:bCs/>
          <w:lang w:val="en-IN"/>
        </w:rPr>
        <w:t>Blue</w:t>
      </w:r>
      <w:r w:rsidRPr="00E60D91">
        <w:rPr>
          <w:lang w:val="en-IN"/>
        </w:rPr>
        <w:t>.</w:t>
      </w:r>
    </w:p>
    <w:p w14:paraId="67079B69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5DBF8938">
          <v:rect id="_x0000_i1047" style="width:0;height:1.5pt" o:hralign="center" o:hrstd="t" o:hr="t" fillcolor="#a0a0a0" stroked="f"/>
        </w:pict>
      </w:r>
    </w:p>
    <w:p w14:paraId="1430DAE5" w14:textId="77777777" w:rsidR="009518B9" w:rsidRDefault="009518B9" w:rsidP="00E60D91">
      <w:pPr>
        <w:jc w:val="center"/>
        <w:rPr>
          <w:rFonts w:ascii="Poppins" w:hAnsi="Poppins" w:cs="Segoe UI Emoji"/>
          <w:b/>
          <w:bCs/>
          <w:color w:val="FF5722"/>
          <w:sz w:val="56"/>
          <w:lang w:val="en-IN"/>
        </w:rPr>
      </w:pPr>
    </w:p>
    <w:p w14:paraId="29E20069" w14:textId="356F9195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lastRenderedPageBreak/>
        <w:t>🏭</w:t>
      </w:r>
      <w:r w:rsidRPr="00E60D91">
        <w:rPr>
          <w:b/>
          <w:bCs/>
          <w:lang w:val="en-IN"/>
        </w:rPr>
        <w:t xml:space="preserve"> 5️</w:t>
      </w:r>
      <w:r w:rsidR="000C3B9D">
        <w:rPr>
          <w:b/>
          <w:bCs/>
          <w:lang w:val="en-IN"/>
        </w:rPr>
        <w:t xml:space="preserve"> </w:t>
      </w:r>
      <w:r w:rsidRPr="00E60D91">
        <w:rPr>
          <w:b/>
          <w:bCs/>
          <w:lang w:val="en-IN"/>
        </w:rPr>
        <w:t>Manufacturing</w:t>
      </w:r>
    </w:p>
    <w:p w14:paraId="5E3679E2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Definition:</w:t>
      </w:r>
      <w:r w:rsidRPr="00E60D91">
        <w:rPr>
          <w:lang w:val="en-IN"/>
        </w:rPr>
        <w:br/>
        <w:t xml:space="preserve">AI in manufacturing improves </w:t>
      </w:r>
      <w:r w:rsidRPr="00E60D91">
        <w:rPr>
          <w:b/>
          <w:bCs/>
          <w:lang w:val="en-IN"/>
        </w:rPr>
        <w:t>product quality, reduces downtime, and optimizes production lines</w:t>
      </w:r>
      <w:r w:rsidRPr="00E60D91">
        <w:rPr>
          <w:lang w:val="en-IN"/>
        </w:rPr>
        <w:t>.</w:t>
      </w:r>
    </w:p>
    <w:p w14:paraId="6AEEC6B7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/>
          <w:b/>
          <w:bCs/>
          <w:color w:val="FF5722"/>
          <w:sz w:val="56"/>
          <w:lang w:val="en-IN"/>
        </w:rPr>
        <w:t>Key Use Cases: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Predictive maintenance for machinery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Quality control using computer vision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Robotics for assembly line automation</w:t>
      </w:r>
      <w:r w:rsidRPr="00E60D91">
        <w:rPr>
          <w:lang w:val="en-IN"/>
        </w:rPr>
        <w:br/>
      </w:r>
      <w:r w:rsidRPr="00E60D91">
        <w:rPr>
          <w:rFonts w:ascii="Segoe UI Emoji" w:hAnsi="Segoe UI Emoji" w:cs="Segoe UI Emoji"/>
          <w:lang w:val="en-IN"/>
        </w:rPr>
        <w:t>✅</w:t>
      </w:r>
      <w:r w:rsidRPr="00E60D91">
        <w:rPr>
          <w:lang w:val="en-IN"/>
        </w:rPr>
        <w:t xml:space="preserve"> Supply chain optimization</w:t>
      </w:r>
    </w:p>
    <w:p w14:paraId="654A3EBC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Real-Life Examples:</w:t>
      </w:r>
    </w:p>
    <w:p w14:paraId="6C558DA2" w14:textId="77777777" w:rsidR="00E60D91" w:rsidRPr="00E60D91" w:rsidRDefault="00E60D91" w:rsidP="00E60D91">
      <w:pPr>
        <w:numPr>
          <w:ilvl w:val="0"/>
          <w:numId w:val="32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Siemens</w:t>
      </w:r>
      <w:r w:rsidRPr="00E60D91">
        <w:rPr>
          <w:lang w:val="en-IN"/>
        </w:rPr>
        <w:t>: AI monitors factory operations to predict failures</w:t>
      </w:r>
    </w:p>
    <w:p w14:paraId="292769CD" w14:textId="77777777" w:rsidR="00E60D91" w:rsidRPr="00E60D91" w:rsidRDefault="00E60D91" w:rsidP="00E60D91">
      <w:pPr>
        <w:numPr>
          <w:ilvl w:val="0"/>
          <w:numId w:val="32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Fanuc</w:t>
      </w:r>
      <w:r w:rsidRPr="00E60D91">
        <w:rPr>
          <w:lang w:val="en-IN"/>
        </w:rPr>
        <w:t>: Robots that learn tasks through reinforcement learning</w:t>
      </w:r>
    </w:p>
    <w:p w14:paraId="6812B151" w14:textId="77777777" w:rsidR="00E60D91" w:rsidRPr="00E60D91" w:rsidRDefault="00E60D91" w:rsidP="00E60D91">
      <w:pPr>
        <w:numPr>
          <w:ilvl w:val="0"/>
          <w:numId w:val="32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GE Predix</w:t>
      </w:r>
      <w:r w:rsidRPr="00E60D91">
        <w:rPr>
          <w:lang w:val="en-IN"/>
        </w:rPr>
        <w:t>: Predictive analytics platform for industrial IoT</w:t>
      </w:r>
    </w:p>
    <w:p w14:paraId="30295415" w14:textId="77777777" w:rsidR="00E60D91" w:rsidRPr="00E60D91" w:rsidRDefault="00E60D91" w:rsidP="00E60D91">
      <w:p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Visual Tip:</w:t>
      </w:r>
      <w:r w:rsidRPr="00E60D91">
        <w:rPr>
          <w:lang w:val="en-IN"/>
        </w:rPr>
        <w:br/>
        <w:t xml:space="preserve">Show a robotic arm or factory icon.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theme: </w:t>
      </w:r>
      <w:r w:rsidRPr="00E60D91">
        <w:rPr>
          <w:b/>
          <w:bCs/>
          <w:lang w:val="en-IN"/>
        </w:rPr>
        <w:t>Gray/Steel Blue</w:t>
      </w:r>
      <w:r w:rsidRPr="00E60D91">
        <w:rPr>
          <w:lang w:val="en-IN"/>
        </w:rPr>
        <w:t>.</w:t>
      </w:r>
    </w:p>
    <w:p w14:paraId="3C8B736F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180012FF">
          <v:rect id="_x0000_i1048" style="width:0;height:1.5pt" o:hralign="center" o:hrstd="t" o:hr="t" fillcolor="#a0a0a0" stroked="f"/>
        </w:pict>
      </w:r>
    </w:p>
    <w:p w14:paraId="4CD83FF1" w14:textId="77777777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t>📊</w:t>
      </w:r>
      <w:r w:rsidRPr="00E60D91">
        <w:rPr>
          <w:b/>
          <w:bCs/>
          <w:lang w:val="en-IN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048"/>
        <w:gridCol w:w="2986"/>
      </w:tblGrid>
      <w:tr w:rsidR="00E60D91" w:rsidRPr="00E60D91" w14:paraId="2D24DD1F" w14:textId="77777777" w:rsidTr="00E60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9D97E" w14:textId="77777777" w:rsidR="00E60D91" w:rsidRPr="00E60D91" w:rsidRDefault="00E60D91" w:rsidP="00E60D91">
            <w:pPr>
              <w:rPr>
                <w:b/>
                <w:bCs/>
                <w:lang w:val="en-IN"/>
              </w:rPr>
            </w:pPr>
            <w:r w:rsidRPr="00E60D91">
              <w:rPr>
                <w:rFonts w:ascii="Poppins" w:hAnsi="Poppins"/>
                <w:b/>
                <w:bCs/>
                <w:color w:val="000000"/>
                <w:lang w:val="en-IN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3DB9818D" w14:textId="77777777" w:rsidR="00E60D91" w:rsidRPr="00E60D91" w:rsidRDefault="00E60D91" w:rsidP="00E60D91">
            <w:pPr>
              <w:rPr>
                <w:b/>
                <w:bCs/>
                <w:lang w:val="en-IN"/>
              </w:rPr>
            </w:pPr>
            <w:r w:rsidRPr="00E60D91">
              <w:rPr>
                <w:rFonts w:ascii="Poppins" w:hAnsi="Poppins"/>
                <w:b/>
                <w:bCs/>
                <w:color w:val="000000"/>
                <w:lang w:val="en-IN"/>
              </w:rPr>
              <w:t>Use Cases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10ABE2B4" w14:textId="77777777" w:rsidR="00E60D91" w:rsidRPr="00E60D91" w:rsidRDefault="00E60D91" w:rsidP="00E60D91">
            <w:pPr>
              <w:rPr>
                <w:b/>
                <w:bCs/>
                <w:lang w:val="en-IN"/>
              </w:rPr>
            </w:pPr>
            <w:r w:rsidRPr="00E60D91">
              <w:rPr>
                <w:rFonts w:ascii="Poppins" w:hAnsi="Poppins"/>
                <w:b/>
                <w:bCs/>
                <w:color w:val="000000"/>
                <w:lang w:val="en-IN"/>
              </w:rPr>
              <w:t>Real-Life Examples</w:t>
            </w:r>
          </w:p>
        </w:tc>
      </w:tr>
      <w:tr w:rsidR="00E60D91" w:rsidRPr="00E60D91" w14:paraId="12BD9847" w14:textId="77777777" w:rsidTr="00E60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BDE8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13D970B5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Diagnostics, Drug Discovery, Virtual Assistants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17C59A4F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IBM Watson, Ada Health, DeepMind</w:t>
            </w:r>
          </w:p>
        </w:tc>
      </w:tr>
      <w:tr w:rsidR="00E60D91" w:rsidRPr="00E60D91" w14:paraId="33B845D0" w14:textId="77777777" w:rsidTr="00E60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8B87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1006235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Fraud Detection, Credit Scoring, Trading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06C44C85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 xml:space="preserve">Mastercard, </w:t>
            </w:r>
            <w:proofErr w:type="spellStart"/>
            <w:r w:rsidRPr="00E60D91">
              <w:rPr>
                <w:rFonts w:ascii="Poppins" w:hAnsi="Poppins"/>
                <w:lang w:val="en-IN"/>
              </w:rPr>
              <w:t>Kensho</w:t>
            </w:r>
            <w:proofErr w:type="spellEnd"/>
            <w:r w:rsidRPr="00E60D91">
              <w:rPr>
                <w:rFonts w:ascii="Poppins" w:hAnsi="Poppins"/>
                <w:lang w:val="en-IN"/>
              </w:rPr>
              <w:t>, Upstart</w:t>
            </w:r>
          </w:p>
        </w:tc>
      </w:tr>
      <w:tr w:rsidR="00E60D91" w:rsidRPr="00E60D91" w14:paraId="20F61A1A" w14:textId="77777777" w:rsidTr="00E60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0415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lastRenderedPageBreak/>
              <w:t>Retail</w:t>
            </w:r>
          </w:p>
        </w:tc>
        <w:tc>
          <w:tcPr>
            <w:tcW w:w="0" w:type="auto"/>
            <w:vAlign w:val="center"/>
            <w:hideMark/>
          </w:tcPr>
          <w:p w14:paraId="21B86EB6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Recommendations, AR Try-Ons, Inventory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3B7C0C71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Amazon, Sephora, Walmart</w:t>
            </w:r>
          </w:p>
        </w:tc>
      </w:tr>
      <w:tr w:rsidR="00E60D91" w:rsidRPr="00E60D91" w14:paraId="462703B4" w14:textId="77777777" w:rsidTr="00E60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2320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62D447A2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Self-Driving, Predictive Maintenance, Safety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04CCF6DC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Tesla, Waymo, BMW</w:t>
            </w:r>
          </w:p>
        </w:tc>
      </w:tr>
      <w:tr w:rsidR="00E60D91" w:rsidRPr="00E60D91" w14:paraId="12FB14EF" w14:textId="77777777" w:rsidTr="00E60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E98E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009DCC46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Robotics, Quality Control, Supply Chain</w:t>
            </w:r>
          </w:p>
        </w:tc>
        <w:tc>
          <w:tcPr>
            <w:tcW w:w="0" w:type="auto"/>
            <w:shd w:val="clear" w:color="auto" w:fill="FCF8E3"/>
            <w:vAlign w:val="center"/>
            <w:hideMark/>
          </w:tcPr>
          <w:p w14:paraId="40B24B2F" w14:textId="77777777" w:rsidR="00E60D91" w:rsidRPr="00E60D91" w:rsidRDefault="00E60D91" w:rsidP="00E60D91">
            <w:pPr>
              <w:rPr>
                <w:lang w:val="en-IN"/>
              </w:rPr>
            </w:pPr>
            <w:r w:rsidRPr="00E60D91">
              <w:rPr>
                <w:rFonts w:ascii="Poppins" w:hAnsi="Poppins"/>
                <w:lang w:val="en-IN"/>
              </w:rPr>
              <w:t>Siemens, Fanuc, GE Predix</w:t>
            </w:r>
          </w:p>
        </w:tc>
      </w:tr>
    </w:tbl>
    <w:p w14:paraId="455EBF02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55E57875">
          <v:rect id="_x0000_i1049" style="width:0;height:1.5pt" o:hralign="center" o:hrstd="t" o:hr="t" fillcolor="#a0a0a0" stroked="f"/>
        </w:pict>
      </w:r>
    </w:p>
    <w:p w14:paraId="5ED293AE" w14:textId="77777777" w:rsidR="00E60D91" w:rsidRPr="00E60D91" w:rsidRDefault="00E60D91" w:rsidP="00E60D91">
      <w:pPr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3C3C3C"/>
          <w:sz w:val="24"/>
          <w:lang w:val="en-IN"/>
        </w:rPr>
        <w:t>🌈</w:t>
      </w:r>
      <w:r w:rsidRPr="00E60D91">
        <w:rPr>
          <w:b/>
          <w:bCs/>
          <w:lang w:val="en-IN"/>
        </w:rPr>
        <w:t xml:space="preserve"> Visual Layout for Word File</w:t>
      </w:r>
    </w:p>
    <w:p w14:paraId="4F785FE3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 w:cs="Segoe UI Emoji"/>
          <w:b/>
          <w:color w:val="FF5722"/>
          <w:sz w:val="56"/>
          <w:lang w:val="en-IN"/>
        </w:rPr>
        <w:t>✅</w:t>
      </w:r>
      <w:r w:rsidRPr="00E60D91">
        <w:rPr>
          <w:lang w:val="en-IN"/>
        </w:rPr>
        <w:t xml:space="preserve"> </w:t>
      </w:r>
      <w:r w:rsidRPr="00E60D91">
        <w:rPr>
          <w:b/>
          <w:bCs/>
          <w:lang w:val="en-IN"/>
        </w:rPr>
        <w:t>Header Styles</w:t>
      </w:r>
      <w:r w:rsidRPr="00E60D91">
        <w:rPr>
          <w:lang w:val="en-IN"/>
        </w:rPr>
        <w:br/>
        <w:t xml:space="preserve">Each industry gets its own </w:t>
      </w:r>
      <w:proofErr w:type="spellStart"/>
      <w:r w:rsidRPr="00E60D91">
        <w:rPr>
          <w:lang w:val="en-IN"/>
        </w:rPr>
        <w:t>color</w:t>
      </w:r>
      <w:proofErr w:type="spellEnd"/>
      <w:r w:rsidRPr="00E60D91">
        <w:rPr>
          <w:lang w:val="en-IN"/>
        </w:rPr>
        <w:t xml:space="preserve"> theme and icon:</w:t>
      </w:r>
    </w:p>
    <w:p w14:paraId="580373F6" w14:textId="77777777" w:rsidR="00E60D91" w:rsidRPr="00E60D91" w:rsidRDefault="00E60D91" w:rsidP="00E60D91">
      <w:pPr>
        <w:numPr>
          <w:ilvl w:val="0"/>
          <w:numId w:val="33"/>
        </w:numPr>
        <w:jc w:val="center"/>
        <w:rPr>
          <w:lang w:val="en-IN"/>
        </w:rPr>
      </w:pPr>
      <w:r w:rsidRPr="00E60D91">
        <w:rPr>
          <w:rFonts w:ascii="Poppins" w:hAnsi="Poppins"/>
          <w:b/>
          <w:color w:val="FF5722"/>
          <w:sz w:val="56"/>
          <w:lang w:val="en-IN"/>
        </w:rPr>
        <w:t xml:space="preserve">Healthcare: </w:t>
      </w:r>
      <w:r w:rsidRPr="00E60D91">
        <w:rPr>
          <w:rFonts w:ascii="Segoe UI Symbol" w:hAnsi="Segoe UI Symbol" w:cs="Segoe UI Symbol"/>
          <w:lang w:val="en-IN"/>
        </w:rPr>
        <w:t>❤</w:t>
      </w:r>
      <w:r w:rsidRPr="00E60D91">
        <w:rPr>
          <w:lang w:val="en-IN"/>
        </w:rPr>
        <w:t>️ Red with a stethoscope icon</w:t>
      </w:r>
    </w:p>
    <w:p w14:paraId="17847ECF" w14:textId="77777777" w:rsidR="00E60D91" w:rsidRPr="00E60D91" w:rsidRDefault="00E60D91" w:rsidP="00E60D91">
      <w:pPr>
        <w:numPr>
          <w:ilvl w:val="0"/>
          <w:numId w:val="33"/>
        </w:numPr>
        <w:rPr>
          <w:lang w:val="en-IN"/>
        </w:rPr>
      </w:pPr>
      <w:r w:rsidRPr="00E60D91">
        <w:rPr>
          <w:rFonts w:ascii="Poppins" w:hAnsi="Poppins"/>
          <w:color w:val="3C3C3C"/>
          <w:sz w:val="24"/>
          <w:lang w:val="en-IN"/>
        </w:rPr>
        <w:t xml:space="preserve">Finance: </w:t>
      </w:r>
      <w:r w:rsidRPr="00E60D91">
        <w:rPr>
          <w:rFonts w:ascii="Segoe UI Emoji" w:hAnsi="Segoe UI Emoji" w:cs="Segoe UI Emoji"/>
          <w:lang w:val="en-IN"/>
        </w:rPr>
        <w:t>💵</w:t>
      </w:r>
      <w:r w:rsidRPr="00E60D91">
        <w:rPr>
          <w:lang w:val="en-IN"/>
        </w:rPr>
        <w:t xml:space="preserve"> Green with a money symbol</w:t>
      </w:r>
    </w:p>
    <w:p w14:paraId="510187E4" w14:textId="77777777" w:rsidR="00E60D91" w:rsidRPr="00E60D91" w:rsidRDefault="00E60D91" w:rsidP="00E60D91">
      <w:pPr>
        <w:numPr>
          <w:ilvl w:val="0"/>
          <w:numId w:val="33"/>
        </w:numPr>
        <w:jc w:val="center"/>
        <w:rPr>
          <w:lang w:val="en-IN"/>
        </w:rPr>
      </w:pPr>
      <w:r w:rsidRPr="00E60D91">
        <w:rPr>
          <w:rFonts w:ascii="Poppins" w:hAnsi="Poppins"/>
          <w:b/>
          <w:color w:val="FF5722"/>
          <w:sz w:val="56"/>
          <w:lang w:val="en-IN"/>
        </w:rPr>
        <w:t xml:space="preserve">Retail: </w:t>
      </w:r>
      <w:r w:rsidRPr="00E60D91">
        <w:rPr>
          <w:rFonts w:ascii="Segoe UI Symbol" w:hAnsi="Segoe UI Symbol" w:cs="Segoe UI Symbol"/>
          <w:lang w:val="en-IN"/>
        </w:rPr>
        <w:t>🛍</w:t>
      </w:r>
      <w:r w:rsidRPr="00E60D91">
        <w:rPr>
          <w:lang w:val="en-IN"/>
        </w:rPr>
        <w:t>️ Orange with a shopping bag</w:t>
      </w:r>
    </w:p>
    <w:p w14:paraId="42C7149D" w14:textId="77777777" w:rsidR="00E60D91" w:rsidRPr="00E60D91" w:rsidRDefault="00E60D91" w:rsidP="00E60D91">
      <w:pPr>
        <w:numPr>
          <w:ilvl w:val="0"/>
          <w:numId w:val="33"/>
        </w:numPr>
        <w:jc w:val="center"/>
        <w:rPr>
          <w:lang w:val="en-IN"/>
        </w:rPr>
      </w:pPr>
      <w:r w:rsidRPr="00E60D91">
        <w:rPr>
          <w:rFonts w:ascii="Poppins" w:hAnsi="Poppins"/>
          <w:b/>
          <w:color w:val="FF5722"/>
          <w:sz w:val="56"/>
          <w:lang w:val="en-IN"/>
        </w:rPr>
        <w:t xml:space="preserve">Automotive: </w:t>
      </w:r>
      <w:r w:rsidRPr="00E60D91">
        <w:rPr>
          <w:rFonts w:ascii="Segoe UI Emoji" w:hAnsi="Segoe UI Emoji" w:cs="Segoe UI Emoji"/>
          <w:lang w:val="en-IN"/>
        </w:rPr>
        <w:t>🚗</w:t>
      </w:r>
      <w:r w:rsidRPr="00E60D91">
        <w:rPr>
          <w:lang w:val="en-IN"/>
        </w:rPr>
        <w:t xml:space="preserve"> Blue with a car radar</w:t>
      </w:r>
    </w:p>
    <w:p w14:paraId="6A6E9C41" w14:textId="77777777" w:rsidR="00E60D91" w:rsidRPr="00E60D91" w:rsidRDefault="00E60D91" w:rsidP="00E60D91">
      <w:pPr>
        <w:numPr>
          <w:ilvl w:val="0"/>
          <w:numId w:val="33"/>
        </w:numPr>
        <w:jc w:val="center"/>
        <w:rPr>
          <w:lang w:val="en-IN"/>
        </w:rPr>
      </w:pPr>
      <w:r w:rsidRPr="00E60D91">
        <w:rPr>
          <w:rFonts w:ascii="Poppins" w:hAnsi="Poppins"/>
          <w:b/>
          <w:color w:val="FF5722"/>
          <w:sz w:val="56"/>
          <w:lang w:val="en-IN"/>
        </w:rPr>
        <w:t xml:space="preserve">Manufacturing: </w:t>
      </w:r>
      <w:r w:rsidRPr="00E60D91">
        <w:rPr>
          <w:rFonts w:ascii="Segoe UI Symbol" w:hAnsi="Segoe UI Symbol" w:cs="Segoe UI Symbol"/>
          <w:lang w:val="en-IN"/>
        </w:rPr>
        <w:t>⚙</w:t>
      </w:r>
      <w:r w:rsidRPr="00E60D91">
        <w:rPr>
          <w:lang w:val="en-IN"/>
        </w:rPr>
        <w:t>️ Gray with a robotic arm</w:t>
      </w:r>
    </w:p>
    <w:p w14:paraId="306D65EC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 w:cs="Segoe UI Emoji"/>
          <w:b/>
          <w:color w:val="FF5722"/>
          <w:sz w:val="56"/>
          <w:lang w:val="en-IN"/>
        </w:rPr>
        <w:t>✅</w:t>
      </w:r>
      <w:r w:rsidRPr="00E60D91">
        <w:rPr>
          <w:lang w:val="en-IN"/>
        </w:rPr>
        <w:t xml:space="preserve"> </w:t>
      </w:r>
      <w:r w:rsidRPr="00E60D91">
        <w:rPr>
          <w:b/>
          <w:bCs/>
          <w:lang w:val="en-IN"/>
        </w:rPr>
        <w:t>Definition Boxes</w:t>
      </w:r>
      <w:r w:rsidRPr="00E60D91">
        <w:rPr>
          <w:lang w:val="en-IN"/>
        </w:rPr>
        <w:br/>
        <w:t>Pastel-shaded text boxes for each industry definition.</w:t>
      </w:r>
    </w:p>
    <w:p w14:paraId="6FEBCF52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 w:cs="Segoe UI Emoji"/>
          <w:b/>
          <w:color w:val="FF5722"/>
          <w:sz w:val="56"/>
          <w:lang w:val="en-IN"/>
        </w:rPr>
        <w:lastRenderedPageBreak/>
        <w:t>✅</w:t>
      </w:r>
      <w:r w:rsidRPr="00E60D91">
        <w:rPr>
          <w:lang w:val="en-IN"/>
        </w:rPr>
        <w:t xml:space="preserve"> </w:t>
      </w:r>
      <w:r w:rsidRPr="00E60D91">
        <w:rPr>
          <w:b/>
          <w:bCs/>
          <w:lang w:val="en-IN"/>
        </w:rPr>
        <w:t>Real-Life Examples Section</w:t>
      </w:r>
      <w:r w:rsidRPr="00E60D91">
        <w:rPr>
          <w:lang w:val="en-IN"/>
        </w:rPr>
        <w:br/>
        <w:t>Add company logos or app screenshots for visual appeal.</w:t>
      </w:r>
    </w:p>
    <w:p w14:paraId="447D6CA8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 w:cs="Segoe UI Emoji"/>
          <w:b/>
          <w:color w:val="FF5722"/>
          <w:sz w:val="56"/>
          <w:lang w:val="en-IN"/>
        </w:rPr>
        <w:t>✅</w:t>
      </w:r>
      <w:r w:rsidRPr="00E60D91">
        <w:rPr>
          <w:lang w:val="en-IN"/>
        </w:rPr>
        <w:t xml:space="preserve"> </w:t>
      </w:r>
      <w:r w:rsidRPr="00E60D91">
        <w:rPr>
          <w:b/>
          <w:bCs/>
          <w:lang w:val="en-IN"/>
        </w:rPr>
        <w:t>Comparison Table</w:t>
      </w:r>
      <w:r w:rsidRPr="00E60D91">
        <w:rPr>
          <w:lang w:val="en-IN"/>
        </w:rPr>
        <w:br/>
        <w:t>Color-coded columns for industries.</w:t>
      </w:r>
    </w:p>
    <w:p w14:paraId="1ABE4A37" w14:textId="77777777" w:rsidR="00E60D91" w:rsidRPr="00E60D91" w:rsidRDefault="00E60D91" w:rsidP="00E60D91">
      <w:pPr>
        <w:jc w:val="center"/>
        <w:rPr>
          <w:lang w:val="en-IN"/>
        </w:rPr>
      </w:pPr>
      <w:r w:rsidRPr="00E60D91">
        <w:rPr>
          <w:rFonts w:ascii="Poppins" w:hAnsi="Poppins" w:cs="Segoe UI Emoji"/>
          <w:b/>
          <w:color w:val="FF5722"/>
          <w:sz w:val="56"/>
          <w:lang w:val="en-IN"/>
        </w:rPr>
        <w:t>✅</w:t>
      </w:r>
      <w:r w:rsidRPr="00E60D91">
        <w:rPr>
          <w:lang w:val="en-IN"/>
        </w:rPr>
        <w:t xml:space="preserve"> </w:t>
      </w:r>
      <w:r w:rsidRPr="00E60D91">
        <w:rPr>
          <w:b/>
          <w:bCs/>
          <w:lang w:val="en-IN"/>
        </w:rPr>
        <w:t>Flowchart Idea</w:t>
      </w:r>
      <w:r w:rsidRPr="00E60D91">
        <w:rPr>
          <w:lang w:val="en-IN"/>
        </w:rPr>
        <w:br/>
        <w:t xml:space="preserve">Illustrate “AI at the Core” with arrows pointing to </w:t>
      </w:r>
      <w:r w:rsidRPr="00E60D91">
        <w:rPr>
          <w:b/>
          <w:bCs/>
          <w:lang w:val="en-IN"/>
        </w:rPr>
        <w:t>Healthcare, Finance, Retail, Automotive, Manufacturing</w:t>
      </w:r>
      <w:r w:rsidRPr="00E60D91">
        <w:rPr>
          <w:lang w:val="en-IN"/>
        </w:rPr>
        <w:t>.</w:t>
      </w:r>
    </w:p>
    <w:p w14:paraId="1131EA03" w14:textId="77777777" w:rsidR="00E60D91" w:rsidRPr="00E60D91" w:rsidRDefault="00000000" w:rsidP="00E60D91">
      <w:pPr>
        <w:rPr>
          <w:lang w:val="en-IN"/>
        </w:rPr>
      </w:pPr>
      <w:r>
        <w:rPr>
          <w:rFonts w:ascii="Poppins" w:hAnsi="Poppins"/>
          <w:color w:val="3C3C3C"/>
          <w:sz w:val="24"/>
          <w:lang w:val="en-IN"/>
        </w:rPr>
        <w:pict w14:anchorId="5F4B06B4">
          <v:rect id="_x0000_i1050" style="width:0;height:1.5pt" o:hralign="center" o:hrstd="t" o:hr="t" fillcolor="#a0a0a0" stroked="f"/>
        </w:pict>
      </w:r>
    </w:p>
    <w:p w14:paraId="42EB3A40" w14:textId="77777777" w:rsidR="00E60D91" w:rsidRPr="00E60D91" w:rsidRDefault="00E60D91" w:rsidP="00E60D91">
      <w:pPr>
        <w:jc w:val="center"/>
        <w:rPr>
          <w:b/>
          <w:bCs/>
          <w:lang w:val="en-IN"/>
        </w:rPr>
      </w:pPr>
      <w:r w:rsidRPr="00E60D91">
        <w:rPr>
          <w:rFonts w:ascii="Poppins" w:hAnsi="Poppins" w:cs="Segoe UI Emoji"/>
          <w:b/>
          <w:bCs/>
          <w:color w:val="FF5722"/>
          <w:sz w:val="56"/>
          <w:lang w:val="en-IN"/>
        </w:rPr>
        <w:t>✅</w:t>
      </w:r>
      <w:r w:rsidRPr="00E60D91">
        <w:rPr>
          <w:b/>
          <w:bCs/>
          <w:lang w:val="en-IN"/>
        </w:rPr>
        <w:t xml:space="preserve"> Summary at a Glance</w:t>
      </w:r>
    </w:p>
    <w:p w14:paraId="552675D3" w14:textId="77777777" w:rsidR="00E60D91" w:rsidRPr="00E60D91" w:rsidRDefault="00E60D91" w:rsidP="00E60D91">
      <w:pPr>
        <w:numPr>
          <w:ilvl w:val="0"/>
          <w:numId w:val="34"/>
        </w:numPr>
        <w:rPr>
          <w:lang w:val="en-IN"/>
        </w:rPr>
      </w:pPr>
      <w:r w:rsidRPr="00E60D91">
        <w:rPr>
          <w:rFonts w:ascii="Poppins" w:hAnsi="Poppins"/>
          <w:b/>
          <w:bCs/>
          <w:color w:val="3C3C3C"/>
          <w:sz w:val="24"/>
          <w:lang w:val="en-IN"/>
        </w:rPr>
        <w:t>AI is everywhere</w:t>
      </w:r>
      <w:r w:rsidRPr="00E60D91">
        <w:rPr>
          <w:lang w:val="en-IN"/>
        </w:rPr>
        <w:t>: healthcare to automotive.</w:t>
      </w:r>
    </w:p>
    <w:p w14:paraId="3F8311EB" w14:textId="77777777" w:rsidR="00E60D91" w:rsidRPr="00E60D91" w:rsidRDefault="00E60D91" w:rsidP="00E60D91">
      <w:pPr>
        <w:numPr>
          <w:ilvl w:val="0"/>
          <w:numId w:val="34"/>
        </w:numPr>
        <w:rPr>
          <w:lang w:val="en-IN"/>
        </w:rPr>
      </w:pPr>
      <w:r w:rsidRPr="00E60D91">
        <w:rPr>
          <w:rFonts w:ascii="Poppins" w:hAnsi="Poppins"/>
          <w:color w:val="3C3C3C"/>
          <w:sz w:val="24"/>
          <w:lang w:val="en-IN"/>
        </w:rPr>
        <w:t>Improves efficiency, accuracy, and customer experience.</w:t>
      </w:r>
    </w:p>
    <w:p w14:paraId="22533E4A" w14:textId="77777777" w:rsidR="00E60D91" w:rsidRPr="00E60D91" w:rsidRDefault="00E60D91" w:rsidP="00E60D91">
      <w:pPr>
        <w:numPr>
          <w:ilvl w:val="0"/>
          <w:numId w:val="34"/>
        </w:numPr>
        <w:rPr>
          <w:lang w:val="en-IN"/>
        </w:rPr>
      </w:pPr>
      <w:r w:rsidRPr="00E60D91">
        <w:rPr>
          <w:rFonts w:ascii="Poppins" w:hAnsi="Poppins"/>
          <w:color w:val="3C3C3C"/>
          <w:sz w:val="24"/>
          <w:lang w:val="en-IN"/>
        </w:rPr>
        <w:t xml:space="preserve">Real-world examples show AI is no longer future—it’s </w:t>
      </w:r>
      <w:r w:rsidRPr="00E60D91">
        <w:rPr>
          <w:b/>
          <w:bCs/>
          <w:lang w:val="en-IN"/>
        </w:rPr>
        <w:t>present</w:t>
      </w:r>
      <w:r w:rsidRPr="00E60D91">
        <w:rPr>
          <w:lang w:val="en-IN"/>
        </w:rPr>
        <w:t>.</w:t>
      </w:r>
    </w:p>
    <w:p w14:paraId="63B3281D" w14:textId="45D6E83E" w:rsidR="00E60D91" w:rsidRPr="00E60D91" w:rsidRDefault="00E60D91">
      <w:pPr>
        <w:rPr>
          <w:lang w:val="en-IN"/>
        </w:rPr>
      </w:pPr>
    </w:p>
    <w:sectPr w:rsidR="00E60D91" w:rsidRPr="00E60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6181B"/>
    <w:multiLevelType w:val="multilevel"/>
    <w:tmpl w:val="01B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B547D"/>
    <w:multiLevelType w:val="multilevel"/>
    <w:tmpl w:val="2F5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C654E"/>
    <w:multiLevelType w:val="multilevel"/>
    <w:tmpl w:val="709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0124D"/>
    <w:multiLevelType w:val="multilevel"/>
    <w:tmpl w:val="69B8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45401"/>
    <w:multiLevelType w:val="multilevel"/>
    <w:tmpl w:val="FB6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B7DD3"/>
    <w:multiLevelType w:val="multilevel"/>
    <w:tmpl w:val="CA2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8528E"/>
    <w:multiLevelType w:val="multilevel"/>
    <w:tmpl w:val="A5D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44320"/>
    <w:multiLevelType w:val="multilevel"/>
    <w:tmpl w:val="B29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9557A"/>
    <w:multiLevelType w:val="multilevel"/>
    <w:tmpl w:val="014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94C9E"/>
    <w:multiLevelType w:val="multilevel"/>
    <w:tmpl w:val="0B6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F3857"/>
    <w:multiLevelType w:val="multilevel"/>
    <w:tmpl w:val="415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209BE"/>
    <w:multiLevelType w:val="multilevel"/>
    <w:tmpl w:val="CE9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4650C"/>
    <w:multiLevelType w:val="multilevel"/>
    <w:tmpl w:val="A7D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07718"/>
    <w:multiLevelType w:val="multilevel"/>
    <w:tmpl w:val="6D10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96E78"/>
    <w:multiLevelType w:val="multilevel"/>
    <w:tmpl w:val="6EA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10C3F"/>
    <w:multiLevelType w:val="multilevel"/>
    <w:tmpl w:val="FDB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653BE"/>
    <w:multiLevelType w:val="multilevel"/>
    <w:tmpl w:val="BE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023BC6"/>
    <w:multiLevelType w:val="multilevel"/>
    <w:tmpl w:val="9F6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C1EA3"/>
    <w:multiLevelType w:val="multilevel"/>
    <w:tmpl w:val="FE8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0324A"/>
    <w:multiLevelType w:val="multilevel"/>
    <w:tmpl w:val="EB5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62A4A"/>
    <w:multiLevelType w:val="multilevel"/>
    <w:tmpl w:val="2FD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B0423"/>
    <w:multiLevelType w:val="multilevel"/>
    <w:tmpl w:val="E31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A7A2A"/>
    <w:multiLevelType w:val="multilevel"/>
    <w:tmpl w:val="FF3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11401"/>
    <w:multiLevelType w:val="multilevel"/>
    <w:tmpl w:val="2B2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A0239"/>
    <w:multiLevelType w:val="multilevel"/>
    <w:tmpl w:val="D55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9214">
    <w:abstractNumId w:val="8"/>
  </w:num>
  <w:num w:numId="2" w16cid:durableId="1555508031">
    <w:abstractNumId w:val="6"/>
  </w:num>
  <w:num w:numId="3" w16cid:durableId="1386031323">
    <w:abstractNumId w:val="5"/>
  </w:num>
  <w:num w:numId="4" w16cid:durableId="57244411">
    <w:abstractNumId w:val="4"/>
  </w:num>
  <w:num w:numId="5" w16cid:durableId="233510905">
    <w:abstractNumId w:val="7"/>
  </w:num>
  <w:num w:numId="6" w16cid:durableId="1390568823">
    <w:abstractNumId w:val="3"/>
  </w:num>
  <w:num w:numId="7" w16cid:durableId="1609773887">
    <w:abstractNumId w:val="2"/>
  </w:num>
  <w:num w:numId="8" w16cid:durableId="2103213167">
    <w:abstractNumId w:val="1"/>
  </w:num>
  <w:num w:numId="9" w16cid:durableId="1285384796">
    <w:abstractNumId w:val="0"/>
  </w:num>
  <w:num w:numId="10" w16cid:durableId="1471703033">
    <w:abstractNumId w:val="30"/>
  </w:num>
  <w:num w:numId="11" w16cid:durableId="1981375299">
    <w:abstractNumId w:val="14"/>
  </w:num>
  <w:num w:numId="12" w16cid:durableId="349257045">
    <w:abstractNumId w:val="23"/>
  </w:num>
  <w:num w:numId="13" w16cid:durableId="1099453007">
    <w:abstractNumId w:val="17"/>
  </w:num>
  <w:num w:numId="14" w16cid:durableId="1857035479">
    <w:abstractNumId w:val="29"/>
  </w:num>
  <w:num w:numId="15" w16cid:durableId="718361597">
    <w:abstractNumId w:val="11"/>
  </w:num>
  <w:num w:numId="16" w16cid:durableId="961962150">
    <w:abstractNumId w:val="24"/>
  </w:num>
  <w:num w:numId="17" w16cid:durableId="1487169161">
    <w:abstractNumId w:val="12"/>
  </w:num>
  <w:num w:numId="18" w16cid:durableId="1577090581">
    <w:abstractNumId w:val="10"/>
  </w:num>
  <w:num w:numId="19" w16cid:durableId="382364503">
    <w:abstractNumId w:val="22"/>
  </w:num>
  <w:num w:numId="20" w16cid:durableId="606473763">
    <w:abstractNumId w:val="21"/>
  </w:num>
  <w:num w:numId="21" w16cid:durableId="856651110">
    <w:abstractNumId w:val="16"/>
  </w:num>
  <w:num w:numId="22" w16cid:durableId="1119376405">
    <w:abstractNumId w:val="13"/>
  </w:num>
  <w:num w:numId="23" w16cid:durableId="62605631">
    <w:abstractNumId w:val="26"/>
  </w:num>
  <w:num w:numId="24" w16cid:durableId="1295914668">
    <w:abstractNumId w:val="19"/>
  </w:num>
  <w:num w:numId="25" w16cid:durableId="62992357">
    <w:abstractNumId w:val="28"/>
  </w:num>
  <w:num w:numId="26" w16cid:durableId="397673718">
    <w:abstractNumId w:val="18"/>
  </w:num>
  <w:num w:numId="27" w16cid:durableId="1385640754">
    <w:abstractNumId w:val="31"/>
  </w:num>
  <w:num w:numId="28" w16cid:durableId="462894806">
    <w:abstractNumId w:val="27"/>
  </w:num>
  <w:num w:numId="29" w16cid:durableId="1026760484">
    <w:abstractNumId w:val="9"/>
  </w:num>
  <w:num w:numId="30" w16cid:durableId="350491342">
    <w:abstractNumId w:val="32"/>
  </w:num>
  <w:num w:numId="31" w16cid:durableId="1144355232">
    <w:abstractNumId w:val="15"/>
  </w:num>
  <w:num w:numId="32" w16cid:durableId="973874090">
    <w:abstractNumId w:val="25"/>
  </w:num>
  <w:num w:numId="33" w16cid:durableId="970331393">
    <w:abstractNumId w:val="20"/>
  </w:num>
  <w:num w:numId="34" w16cid:durableId="160225651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A5"/>
    <w:rsid w:val="00034616"/>
    <w:rsid w:val="00052889"/>
    <w:rsid w:val="0006063C"/>
    <w:rsid w:val="000B612B"/>
    <w:rsid w:val="000C3B9D"/>
    <w:rsid w:val="0015074B"/>
    <w:rsid w:val="002068AC"/>
    <w:rsid w:val="00270AC7"/>
    <w:rsid w:val="0029639D"/>
    <w:rsid w:val="00326F90"/>
    <w:rsid w:val="008115FB"/>
    <w:rsid w:val="00907466"/>
    <w:rsid w:val="009518B9"/>
    <w:rsid w:val="00967B5A"/>
    <w:rsid w:val="00AA1D8D"/>
    <w:rsid w:val="00AB1864"/>
    <w:rsid w:val="00B47730"/>
    <w:rsid w:val="00BD294C"/>
    <w:rsid w:val="00CB0664"/>
    <w:rsid w:val="00CB6A39"/>
    <w:rsid w:val="00E273DA"/>
    <w:rsid w:val="00E60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187EF"/>
  <w14:defaultImageDpi w14:val="300"/>
  <w15:docId w15:val="{FE4311B8-7375-4553-BD83-E0A3FDC0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23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Aamit makode</cp:lastModifiedBy>
  <cp:revision>12</cp:revision>
  <dcterms:created xsi:type="dcterms:W3CDTF">2013-12-23T23:15:00Z</dcterms:created>
  <dcterms:modified xsi:type="dcterms:W3CDTF">2025-07-14T07:32:00Z</dcterms:modified>
  <cp:category/>
</cp:coreProperties>
</file>